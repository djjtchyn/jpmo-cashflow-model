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2E" w:rsidRDefault="00093AAF">
      <w:pPr>
        <w:pStyle w:val="CustomTitle"/>
        <w:rPr>
          <w:lang w:eastAsia="zh-CN"/>
        </w:rPr>
      </w:pPr>
      <w:r>
        <w:rPr>
          <w:lang w:eastAsia="zh-CN"/>
        </w:rPr>
        <w:t>基于混合时序建模（</w:t>
      </w:r>
      <w:r>
        <w:rPr>
          <w:lang w:eastAsia="zh-CN"/>
        </w:rPr>
        <w:t>Prophet-LSTM</w:t>
      </w:r>
      <w:r>
        <w:rPr>
          <w:lang w:eastAsia="zh-CN"/>
        </w:rPr>
        <w:t>）的《幻塔》</w:t>
      </w:r>
      <w:r>
        <w:rPr>
          <w:lang w:eastAsia="zh-CN"/>
        </w:rPr>
        <w:t>DLC</w:t>
      </w:r>
      <w:r>
        <w:rPr>
          <w:lang w:eastAsia="zh-CN"/>
        </w:rPr>
        <w:t>收入动态预测研究</w:t>
      </w:r>
    </w:p>
    <w:p w:rsidR="00217B2E" w:rsidRDefault="00093AAF">
      <w:pPr>
        <w:pStyle w:val="CustomTitle"/>
        <w:rPr>
          <w:lang w:eastAsia="zh-CN"/>
        </w:rPr>
      </w:pPr>
      <w:r>
        <w:rPr>
          <w:lang w:eastAsia="zh-CN"/>
        </w:rPr>
        <w:t>——</w:t>
      </w:r>
      <w:r>
        <w:rPr>
          <w:lang w:eastAsia="zh-CN"/>
        </w:rPr>
        <w:t>游戏长线运营场景下的精度优化与策略验证</w:t>
      </w:r>
    </w:p>
    <w:p w:rsidR="00217B2E" w:rsidRDefault="00093AAF">
      <w:pPr>
        <w:pStyle w:val="AuthorInfo"/>
        <w:rPr>
          <w:lang w:eastAsia="zh-CN"/>
        </w:rPr>
      </w:pPr>
      <w:r>
        <w:rPr>
          <w:lang w:eastAsia="zh-CN"/>
        </w:rPr>
        <w:t>吕晶</w:t>
      </w:r>
    </w:p>
    <w:p w:rsidR="00217B2E" w:rsidRDefault="000C362C">
      <w:pPr>
        <w:pStyle w:val="AuthorInfo"/>
        <w:rPr>
          <w:lang w:eastAsia="zh-CN"/>
        </w:rPr>
      </w:pPr>
      <w:r>
        <w:rPr>
          <w:rFonts w:ascii="微软雅黑" w:eastAsia="微软雅黑" w:hAnsi="微软雅黑" w:cs="微软雅黑" w:hint="eastAsia"/>
          <w:lang w:eastAsia="zh-CN"/>
        </w:rPr>
        <w:t>应用统计</w:t>
      </w:r>
      <w:r w:rsidR="00093AAF">
        <w:rPr>
          <w:lang w:eastAsia="zh-CN"/>
        </w:rPr>
        <w:t>专业</w:t>
      </w:r>
    </w:p>
    <w:p w:rsidR="00217B2E" w:rsidRDefault="000C362C">
      <w:pPr>
        <w:pStyle w:val="AuthorInfo"/>
        <w:rPr>
          <w:lang w:eastAsia="zh-CN"/>
        </w:rPr>
      </w:pPr>
      <w:r>
        <w:rPr>
          <w:lang w:eastAsia="zh-CN"/>
        </w:rPr>
        <w:t>2024</w:t>
      </w:r>
      <w:r w:rsidR="00093AAF">
        <w:rPr>
          <w:lang w:eastAsia="zh-CN"/>
        </w:rPr>
        <w:t>年</w:t>
      </w:r>
      <w:r>
        <w:rPr>
          <w:lang w:eastAsia="zh-CN"/>
        </w:rPr>
        <w:t>05</w:t>
      </w:r>
      <w:r w:rsidR="00093AAF">
        <w:rPr>
          <w:lang w:eastAsia="zh-CN"/>
        </w:rPr>
        <w:t>月</w:t>
      </w:r>
    </w:p>
    <w:p w:rsidR="00217B2E" w:rsidRDefault="00093AAF">
      <w:pPr>
        <w:rPr>
          <w:lang w:eastAsia="zh-CN"/>
        </w:rPr>
      </w:pPr>
      <w:r>
        <w:rPr>
          <w:lang w:eastAsia="zh-CN"/>
        </w:rPr>
        <w:br w:type="page"/>
      </w:r>
    </w:p>
    <w:p w:rsidR="00217B2E" w:rsidRDefault="00093AAF">
      <w:pPr>
        <w:pStyle w:val="Heading1Custom"/>
        <w:rPr>
          <w:lang w:eastAsia="zh-CN"/>
        </w:rPr>
      </w:pPr>
      <w:r>
        <w:rPr>
          <w:lang w:eastAsia="zh-CN"/>
        </w:rPr>
        <w:lastRenderedPageBreak/>
        <w:t>摘要</w:t>
      </w:r>
    </w:p>
    <w:p w:rsidR="00217B2E" w:rsidRDefault="00093AAF">
      <w:pPr>
        <w:pStyle w:val="Abstract"/>
        <w:rPr>
          <w:lang w:eastAsia="zh-CN"/>
        </w:rPr>
      </w:pPr>
      <w:r>
        <w:rPr>
          <w:lang w:eastAsia="zh-CN"/>
        </w:rPr>
        <w:t>随着移动游戏市场的快速发展，游戏运营商对收入预测的精度要求日益提高。本研究以《幻塔》游戏的</w:t>
      </w:r>
      <w:r>
        <w:rPr>
          <w:lang w:eastAsia="zh-CN"/>
        </w:rPr>
        <w:t>DLC</w:t>
      </w:r>
      <w:r>
        <w:rPr>
          <w:lang w:eastAsia="zh-CN"/>
        </w:rPr>
        <w:t>收入数据为研究对象，提出了一种基于</w:t>
      </w:r>
      <w:r>
        <w:rPr>
          <w:lang w:eastAsia="zh-CN"/>
        </w:rPr>
        <w:t>Prophet-LSTM</w:t>
      </w:r>
      <w:r>
        <w:rPr>
          <w:lang w:eastAsia="zh-CN"/>
        </w:rPr>
        <w:t>混合时序建模的收入预测方法。通过结合</w:t>
      </w:r>
      <w:r>
        <w:rPr>
          <w:lang w:eastAsia="zh-CN"/>
        </w:rPr>
        <w:t>Prophet</w:t>
      </w:r>
      <w:r>
        <w:rPr>
          <w:lang w:eastAsia="zh-CN"/>
        </w:rPr>
        <w:t>模型的趋势分解能力和</w:t>
      </w:r>
      <w:r>
        <w:rPr>
          <w:lang w:eastAsia="zh-CN"/>
        </w:rPr>
        <w:t>LSTM</w:t>
      </w:r>
      <w:r>
        <w:rPr>
          <w:lang w:eastAsia="zh-CN"/>
        </w:rPr>
        <w:t>网络的非线性特征学习优势，构建了适用于游戏长线运营场景的收入预测模型。实验结果表明，混合模型在预测精度上相比单一模型提升了</w:t>
      </w:r>
      <w:r>
        <w:rPr>
          <w:lang w:eastAsia="zh-CN"/>
        </w:rPr>
        <w:t>15.3%</w:t>
      </w:r>
      <w:r>
        <w:rPr>
          <w:lang w:eastAsia="zh-CN"/>
        </w:rPr>
        <w:t>，</w:t>
      </w:r>
      <w:r>
        <w:rPr>
          <w:lang w:eastAsia="zh-CN"/>
        </w:rPr>
        <w:t>MAPE</w:t>
      </w:r>
      <w:r>
        <w:rPr>
          <w:lang w:eastAsia="zh-CN"/>
        </w:rPr>
        <w:t>降至</w:t>
      </w:r>
      <w:r>
        <w:rPr>
          <w:lang w:eastAsia="zh-CN"/>
        </w:rPr>
        <w:t>8.7%</w:t>
      </w:r>
      <w:r>
        <w:rPr>
          <w:lang w:eastAsia="zh-CN"/>
        </w:rPr>
        <w:t>，为游戏运营决策提供了有效的数据支撑。</w:t>
      </w:r>
    </w:p>
    <w:p w:rsidR="00217B2E" w:rsidRDefault="00093AAF">
      <w:pPr>
        <w:pStyle w:val="Abstract"/>
        <w:rPr>
          <w:lang w:eastAsia="zh-CN"/>
        </w:rPr>
      </w:pPr>
      <w:r>
        <w:rPr>
          <w:b/>
          <w:lang w:eastAsia="zh-CN"/>
        </w:rPr>
        <w:t>关键词：</w:t>
      </w:r>
      <w:r>
        <w:rPr>
          <w:lang w:eastAsia="zh-CN"/>
        </w:rPr>
        <w:t>时序预测；</w:t>
      </w:r>
      <w:r>
        <w:rPr>
          <w:lang w:eastAsia="zh-CN"/>
        </w:rPr>
        <w:t>Prophet</w:t>
      </w:r>
      <w:r>
        <w:rPr>
          <w:lang w:eastAsia="zh-CN"/>
        </w:rPr>
        <w:t>模型；</w:t>
      </w:r>
      <w:r>
        <w:rPr>
          <w:lang w:eastAsia="zh-CN"/>
        </w:rPr>
        <w:t>LSTM</w:t>
      </w:r>
      <w:r>
        <w:rPr>
          <w:lang w:eastAsia="zh-CN"/>
        </w:rPr>
        <w:t>网络；游戏收入；</w:t>
      </w:r>
      <w:r>
        <w:rPr>
          <w:lang w:eastAsia="zh-CN"/>
        </w:rPr>
        <w:t>DLC</w:t>
      </w:r>
      <w:r>
        <w:rPr>
          <w:lang w:eastAsia="zh-CN"/>
        </w:rPr>
        <w:t>运营</w:t>
      </w:r>
    </w:p>
    <w:p w:rsidR="00217B2E" w:rsidRDefault="00093AAF">
      <w:pPr>
        <w:rPr>
          <w:lang w:eastAsia="zh-CN"/>
        </w:rPr>
      </w:pPr>
      <w:r>
        <w:rPr>
          <w:lang w:eastAsia="zh-CN"/>
        </w:rPr>
        <w:br w:type="page"/>
      </w:r>
    </w:p>
    <w:p w:rsidR="00217B2E" w:rsidRDefault="00093AAF">
      <w:pPr>
        <w:pStyle w:val="Heading1Custom"/>
        <w:rPr>
          <w:lang w:eastAsia="zh-CN"/>
        </w:rPr>
      </w:pPr>
      <w:r>
        <w:rPr>
          <w:lang w:eastAsia="zh-CN"/>
        </w:rPr>
        <w:lastRenderedPageBreak/>
        <w:t>基于混合时序建模（</w:t>
      </w:r>
      <w:r>
        <w:rPr>
          <w:lang w:eastAsia="zh-CN"/>
        </w:rPr>
        <w:t>Prophet-LSTM</w:t>
      </w:r>
      <w:r>
        <w:rPr>
          <w:lang w:eastAsia="zh-CN"/>
        </w:rPr>
        <w:t>）的《幻塔》</w:t>
      </w:r>
      <w:r>
        <w:rPr>
          <w:lang w:eastAsia="zh-CN"/>
        </w:rPr>
        <w:t>DLC</w:t>
      </w:r>
      <w:r>
        <w:rPr>
          <w:lang w:eastAsia="zh-CN"/>
        </w:rPr>
        <w:t>收入动态预测研究</w:t>
      </w:r>
      <w:r>
        <w:rPr>
          <w:lang w:eastAsia="zh-CN"/>
        </w:rPr>
        <w:t>——</w:t>
      </w:r>
      <w:r>
        <w:rPr>
          <w:lang w:eastAsia="zh-CN"/>
        </w:rPr>
        <w:t>游戏长线运营场景下的精度优化与策略验证</w:t>
      </w:r>
    </w:p>
    <w:p w:rsidR="00217B2E" w:rsidRDefault="00093AAF">
      <w:pPr>
        <w:pStyle w:val="Heading2Custom"/>
        <w:rPr>
          <w:lang w:eastAsia="zh-CN"/>
        </w:rPr>
      </w:pPr>
      <w:r>
        <w:rPr>
          <w:lang w:eastAsia="zh-CN"/>
        </w:rPr>
        <w:t>摘要</w:t>
      </w:r>
    </w:p>
    <w:p w:rsidR="00217B2E" w:rsidRDefault="00093AAF">
      <w:pPr>
        <w:pStyle w:val="BodyTextCustom"/>
        <w:rPr>
          <w:lang w:eastAsia="zh-CN"/>
        </w:rPr>
      </w:pPr>
      <w:r>
        <w:rPr>
          <w:lang w:eastAsia="zh-CN"/>
        </w:rPr>
        <w:t>随着移动游戏市场的快速发展，游戏运营商对收入预测的精度要求日益提高。本研究以《幻塔》游戏的</w:t>
      </w:r>
      <w:r>
        <w:rPr>
          <w:lang w:eastAsia="zh-CN"/>
        </w:rPr>
        <w:t>DLC</w:t>
      </w:r>
      <w:r>
        <w:rPr>
          <w:lang w:eastAsia="zh-CN"/>
        </w:rPr>
        <w:t>收入数据为研究对象，提出了一种基于</w:t>
      </w:r>
      <w:r>
        <w:rPr>
          <w:lang w:eastAsia="zh-CN"/>
        </w:rPr>
        <w:t>Prophet-LSTM</w:t>
      </w:r>
      <w:r>
        <w:rPr>
          <w:lang w:eastAsia="zh-CN"/>
        </w:rPr>
        <w:t>混合时序建模的收入预测方法。通过结合</w:t>
      </w:r>
      <w:r>
        <w:rPr>
          <w:lang w:eastAsia="zh-CN"/>
        </w:rPr>
        <w:t>Prophet</w:t>
      </w:r>
      <w:r>
        <w:rPr>
          <w:lang w:eastAsia="zh-CN"/>
        </w:rPr>
        <w:t>模型的趋势分解能力和</w:t>
      </w:r>
      <w:r>
        <w:rPr>
          <w:lang w:eastAsia="zh-CN"/>
        </w:rPr>
        <w:t>LSTM</w:t>
      </w:r>
      <w:r>
        <w:rPr>
          <w:lang w:eastAsia="zh-CN"/>
        </w:rPr>
        <w:t>网络的非线性特征学习优势，构建了适用于游戏长线运营场景的收入预测模型。实验结果表明，混合模型在预测精度上相比单一模型提升了</w:t>
      </w:r>
      <w:r>
        <w:rPr>
          <w:lang w:eastAsia="zh-CN"/>
        </w:rPr>
        <w:t>15.3%</w:t>
      </w:r>
      <w:r>
        <w:rPr>
          <w:lang w:eastAsia="zh-CN"/>
        </w:rPr>
        <w:t>，</w:t>
      </w:r>
      <w:r>
        <w:rPr>
          <w:lang w:eastAsia="zh-CN"/>
        </w:rPr>
        <w:t>MAPE</w:t>
      </w:r>
      <w:r>
        <w:rPr>
          <w:lang w:eastAsia="zh-CN"/>
        </w:rPr>
        <w:t>降至</w:t>
      </w:r>
      <w:r>
        <w:rPr>
          <w:lang w:eastAsia="zh-CN"/>
        </w:rPr>
        <w:t>8.7%</w:t>
      </w:r>
      <w:r>
        <w:rPr>
          <w:lang w:eastAsia="zh-CN"/>
        </w:rPr>
        <w:t>，为游戏运营决策提供了有效的数据支撑。</w:t>
      </w:r>
    </w:p>
    <w:p w:rsidR="00217B2E" w:rsidRDefault="00093AAF">
      <w:r>
        <w:rPr>
          <w:noProof/>
          <w:lang w:eastAsia="zh-CN"/>
        </w:rPr>
        <w:drawing>
          <wp:inline distT="0" distB="0" distL="0" distR="0">
            <wp:extent cx="5486400" cy="3270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arison.png"/>
                    <pic:cNvPicPr/>
                  </pic:nvPicPr>
                  <pic:blipFill>
                    <a:blip r:embed="rId8"/>
                    <a:stretch>
                      <a:fillRect/>
                    </a:stretch>
                  </pic:blipFill>
                  <pic:spPr>
                    <a:xfrm>
                      <a:off x="0" y="0"/>
                      <a:ext cx="5486400" cy="3270027"/>
                    </a:xfrm>
                    <a:prstGeom prst="rect">
                      <a:avLst/>
                    </a:prstGeom>
                  </pic:spPr>
                </pic:pic>
              </a:graphicData>
            </a:graphic>
          </wp:inline>
        </w:drawing>
      </w:r>
    </w:p>
    <w:p w:rsidR="00217B2E" w:rsidRDefault="00093AAF">
      <w:pPr>
        <w:jc w:val="center"/>
        <w:rPr>
          <w:lang w:eastAsia="zh-CN"/>
        </w:rPr>
      </w:pPr>
      <w:r>
        <w:rPr>
          <w:b/>
          <w:lang w:eastAsia="zh-CN"/>
        </w:rPr>
        <w:t>图</w:t>
      </w:r>
      <w:r>
        <w:rPr>
          <w:b/>
          <w:lang w:eastAsia="zh-CN"/>
        </w:rPr>
        <w:t xml:space="preserve">1 </w:t>
      </w:r>
      <w:r>
        <w:rPr>
          <w:b/>
          <w:lang w:eastAsia="zh-CN"/>
        </w:rPr>
        <w:t>不同模型预测精度对比</w:t>
      </w:r>
    </w:p>
    <w:p w:rsidR="00217B2E" w:rsidRDefault="00093AAF">
      <w:pPr>
        <w:pStyle w:val="BodyTextCustom"/>
        <w:rPr>
          <w:lang w:eastAsia="zh-CN"/>
        </w:rPr>
      </w:pPr>
      <w:r>
        <w:rPr>
          <w:lang w:eastAsia="zh-CN"/>
        </w:rPr>
        <w:t>**</w:t>
      </w:r>
      <w:r>
        <w:rPr>
          <w:lang w:eastAsia="zh-CN"/>
        </w:rPr>
        <w:t>关键词：</w:t>
      </w:r>
      <w:r>
        <w:rPr>
          <w:lang w:eastAsia="zh-CN"/>
        </w:rPr>
        <w:t xml:space="preserve">** </w:t>
      </w:r>
      <w:r>
        <w:rPr>
          <w:lang w:eastAsia="zh-CN"/>
        </w:rPr>
        <w:t>时序预测；</w:t>
      </w:r>
      <w:r>
        <w:rPr>
          <w:lang w:eastAsia="zh-CN"/>
        </w:rPr>
        <w:t>Prophet</w:t>
      </w:r>
      <w:r>
        <w:rPr>
          <w:lang w:eastAsia="zh-CN"/>
        </w:rPr>
        <w:t>模型；</w:t>
      </w:r>
      <w:r>
        <w:rPr>
          <w:lang w:eastAsia="zh-CN"/>
        </w:rPr>
        <w:t>LSTM</w:t>
      </w:r>
      <w:r>
        <w:rPr>
          <w:lang w:eastAsia="zh-CN"/>
        </w:rPr>
        <w:t>网络；游戏收入；</w:t>
      </w:r>
      <w:r>
        <w:rPr>
          <w:lang w:eastAsia="zh-CN"/>
        </w:rPr>
        <w:t>DLC</w:t>
      </w:r>
      <w:r>
        <w:rPr>
          <w:lang w:eastAsia="zh-CN"/>
        </w:rPr>
        <w:t>运营</w:t>
      </w:r>
    </w:p>
    <w:p w:rsidR="00217B2E" w:rsidRDefault="00093AAF">
      <w:pPr>
        <w:pStyle w:val="Heading2Custom"/>
        <w:rPr>
          <w:lang w:eastAsia="zh-CN"/>
        </w:rPr>
      </w:pPr>
      <w:r>
        <w:rPr>
          <w:lang w:eastAsia="zh-CN"/>
        </w:rPr>
        <w:t xml:space="preserve">1. </w:t>
      </w:r>
      <w:r>
        <w:rPr>
          <w:lang w:eastAsia="zh-CN"/>
        </w:rPr>
        <w:t>引言</w:t>
      </w:r>
    </w:p>
    <w:p w:rsidR="00217B2E" w:rsidRDefault="00093AAF">
      <w:pPr>
        <w:pStyle w:val="Heading2Custom"/>
        <w:rPr>
          <w:lang w:eastAsia="zh-CN"/>
        </w:rPr>
      </w:pPr>
      <w:r>
        <w:rPr>
          <w:lang w:eastAsia="zh-CN"/>
        </w:rPr>
        <w:lastRenderedPageBreak/>
        <w:t xml:space="preserve">1.1 </w:t>
      </w:r>
      <w:r>
        <w:rPr>
          <w:lang w:eastAsia="zh-CN"/>
        </w:rPr>
        <w:t>研究背景</w:t>
      </w:r>
    </w:p>
    <w:p w:rsidR="00217B2E" w:rsidRDefault="00093AAF">
      <w:pPr>
        <w:pStyle w:val="BodyTextCustom"/>
        <w:rPr>
          <w:lang w:eastAsia="zh-CN"/>
        </w:rPr>
      </w:pPr>
      <w:r>
        <w:rPr>
          <w:lang w:eastAsia="zh-CN"/>
        </w:rPr>
        <w:t>移动游戏产业作为数字经济的重要组成部分，其市场规模持续扩大。据中国音数协游戏工委发布的《</w:t>
      </w:r>
      <w:r>
        <w:rPr>
          <w:lang w:eastAsia="zh-CN"/>
        </w:rPr>
        <w:t>2023</w:t>
      </w:r>
      <w:r>
        <w:rPr>
          <w:lang w:eastAsia="zh-CN"/>
        </w:rPr>
        <w:t>年中国游戏产业报告》显示，中国移动游戏市场实际销售收入达到</w:t>
      </w:r>
      <w:r>
        <w:rPr>
          <w:lang w:eastAsia="zh-CN"/>
        </w:rPr>
        <w:t>2268.6</w:t>
      </w:r>
      <w:r>
        <w:rPr>
          <w:lang w:eastAsia="zh-CN"/>
        </w:rPr>
        <w:t>亿元。在激烈的市场竞争中，精准的收入预测对游戏运营商的战略决策具有重要意义。</w:t>
      </w:r>
    </w:p>
    <w:p w:rsidR="00217B2E" w:rsidRDefault="00093AAF">
      <w:pPr>
        <w:pStyle w:val="BodyTextCustom"/>
        <w:rPr>
          <w:lang w:eastAsia="zh-CN"/>
        </w:rPr>
      </w:pPr>
      <w:r>
        <w:t>《幻塔》作为一款开放世界</w:t>
      </w:r>
      <w:r>
        <w:t>MMORPG</w:t>
      </w:r>
      <w:r>
        <w:t>手游，其</w:t>
      </w:r>
      <w:r>
        <w:t>DLC</w:t>
      </w:r>
      <w:r>
        <w:t>（</w:t>
      </w:r>
      <w:r>
        <w:t>Downloadable Content</w:t>
      </w:r>
      <w:r>
        <w:t>）收入模式具有典型的时序特征，包括季节性波动、节假日效应、版本更新影响等多重因素。</w:t>
      </w:r>
      <w:r>
        <w:rPr>
          <w:lang w:eastAsia="zh-CN"/>
        </w:rPr>
        <w:t>传统的时序预测方法往往难以同时捕捉这些复杂的模式特征，因此需要更加精确和鲁棒的预测模型。</w:t>
      </w:r>
    </w:p>
    <w:p w:rsidR="00217B2E" w:rsidRDefault="00093AAF">
      <w:pPr>
        <w:pStyle w:val="Heading2Custom"/>
        <w:rPr>
          <w:lang w:eastAsia="zh-CN"/>
        </w:rPr>
      </w:pPr>
      <w:r>
        <w:rPr>
          <w:lang w:eastAsia="zh-CN"/>
        </w:rPr>
        <w:t xml:space="preserve">1.2 </w:t>
      </w:r>
      <w:r>
        <w:rPr>
          <w:lang w:eastAsia="zh-CN"/>
        </w:rPr>
        <w:t>研究意义</w:t>
      </w:r>
    </w:p>
    <w:p w:rsidR="00217B2E" w:rsidRDefault="00093AAF">
      <w:pPr>
        <w:pStyle w:val="BodyTextCustom"/>
        <w:rPr>
          <w:lang w:eastAsia="zh-CN"/>
        </w:rPr>
      </w:pPr>
      <w:r>
        <w:rPr>
          <w:lang w:eastAsia="zh-CN"/>
        </w:rPr>
        <w:t>本研究的理论意义在于：</w:t>
      </w:r>
    </w:p>
    <w:p w:rsidR="00217B2E" w:rsidRDefault="00093AAF">
      <w:pPr>
        <w:pStyle w:val="BodyTextCustom"/>
        <w:rPr>
          <w:lang w:eastAsia="zh-CN"/>
        </w:rPr>
      </w:pPr>
      <w:r>
        <w:rPr>
          <w:lang w:eastAsia="zh-CN"/>
        </w:rPr>
        <w:t>探索</w:t>
      </w:r>
      <w:r>
        <w:rPr>
          <w:lang w:eastAsia="zh-CN"/>
        </w:rPr>
        <w:t>Prophet</w:t>
      </w:r>
      <w:r>
        <w:rPr>
          <w:lang w:eastAsia="zh-CN"/>
        </w:rPr>
        <w:t>模型与</w:t>
      </w:r>
      <w:r>
        <w:rPr>
          <w:lang w:eastAsia="zh-CN"/>
        </w:rPr>
        <w:t>LSTM</w:t>
      </w:r>
      <w:r>
        <w:rPr>
          <w:lang w:eastAsia="zh-CN"/>
        </w:rPr>
        <w:t>网络的有效融合方法</w:t>
      </w:r>
    </w:p>
    <w:p w:rsidR="00217B2E" w:rsidRDefault="00093AAF">
      <w:pPr>
        <w:pStyle w:val="BodyTextCustom"/>
        <w:rPr>
          <w:lang w:eastAsia="zh-CN"/>
        </w:rPr>
      </w:pPr>
      <w:r>
        <w:rPr>
          <w:lang w:eastAsia="zh-CN"/>
        </w:rPr>
        <w:t xml:space="preserve">2. </w:t>
      </w:r>
      <w:r>
        <w:rPr>
          <w:lang w:eastAsia="zh-CN"/>
        </w:rPr>
        <w:t>构建适用于游戏收入预测的混合时序模型框架</w:t>
      </w:r>
    </w:p>
    <w:p w:rsidR="00217B2E" w:rsidRDefault="00093AAF">
      <w:pPr>
        <w:pStyle w:val="BodyTextCustom"/>
        <w:rPr>
          <w:lang w:eastAsia="zh-CN"/>
        </w:rPr>
      </w:pPr>
      <w:r>
        <w:rPr>
          <w:lang w:eastAsia="zh-CN"/>
        </w:rPr>
        <w:t xml:space="preserve">3. </w:t>
      </w:r>
      <w:r>
        <w:rPr>
          <w:lang w:eastAsia="zh-CN"/>
        </w:rPr>
        <w:t>为游戏行业的数据驱动决策提供理论支撑</w:t>
      </w:r>
    </w:p>
    <w:p w:rsidR="00217B2E" w:rsidRDefault="00093AAF">
      <w:pPr>
        <w:pStyle w:val="BodyTextCustom"/>
        <w:rPr>
          <w:lang w:eastAsia="zh-CN"/>
        </w:rPr>
      </w:pPr>
      <w:r>
        <w:rPr>
          <w:lang w:eastAsia="zh-CN"/>
        </w:rPr>
        <w:t>实践意义包括：</w:t>
      </w:r>
    </w:p>
    <w:p w:rsidR="00217B2E" w:rsidRDefault="00093AAF">
      <w:pPr>
        <w:pStyle w:val="BodyTextCustom"/>
        <w:rPr>
          <w:lang w:eastAsia="zh-CN"/>
        </w:rPr>
      </w:pPr>
      <w:r>
        <w:rPr>
          <w:lang w:eastAsia="zh-CN"/>
        </w:rPr>
        <w:t>提高游戏运营商的收入预测精度</w:t>
      </w:r>
    </w:p>
    <w:p w:rsidR="00217B2E" w:rsidRDefault="00093AAF">
      <w:pPr>
        <w:pStyle w:val="BodyTextCustom"/>
        <w:rPr>
          <w:lang w:eastAsia="zh-CN"/>
        </w:rPr>
      </w:pPr>
      <w:r>
        <w:rPr>
          <w:lang w:eastAsia="zh-CN"/>
        </w:rPr>
        <w:t xml:space="preserve">2. </w:t>
      </w:r>
      <w:r>
        <w:rPr>
          <w:lang w:eastAsia="zh-CN"/>
        </w:rPr>
        <w:t>优化</w:t>
      </w:r>
      <w:r>
        <w:rPr>
          <w:lang w:eastAsia="zh-CN"/>
        </w:rPr>
        <w:t>DLC</w:t>
      </w:r>
      <w:r>
        <w:rPr>
          <w:lang w:eastAsia="zh-CN"/>
        </w:rPr>
        <w:t>发布策略和营销投入</w:t>
      </w:r>
    </w:p>
    <w:p w:rsidR="00217B2E" w:rsidRDefault="00093AAF">
      <w:pPr>
        <w:pStyle w:val="BodyTextCustom"/>
        <w:rPr>
          <w:lang w:eastAsia="zh-CN"/>
        </w:rPr>
      </w:pPr>
      <w:r>
        <w:rPr>
          <w:lang w:eastAsia="zh-CN"/>
        </w:rPr>
        <w:t xml:space="preserve">3. </w:t>
      </w:r>
      <w:r>
        <w:rPr>
          <w:lang w:eastAsia="zh-CN"/>
        </w:rPr>
        <w:t>为游戏长线运营提供数据决策依据</w:t>
      </w:r>
    </w:p>
    <w:p w:rsidR="00217B2E" w:rsidRDefault="00093AAF">
      <w:pPr>
        <w:pStyle w:val="Heading2Custom"/>
        <w:rPr>
          <w:lang w:eastAsia="zh-CN"/>
        </w:rPr>
      </w:pPr>
      <w:r>
        <w:rPr>
          <w:lang w:eastAsia="zh-CN"/>
        </w:rPr>
        <w:t xml:space="preserve">1.3 </w:t>
      </w:r>
      <w:r>
        <w:rPr>
          <w:lang w:eastAsia="zh-CN"/>
        </w:rPr>
        <w:t>研究内容与结构</w:t>
      </w:r>
    </w:p>
    <w:p w:rsidR="00217B2E" w:rsidRDefault="00093AAF">
      <w:pPr>
        <w:pStyle w:val="BodyTextCustom"/>
        <w:rPr>
          <w:lang w:eastAsia="zh-CN"/>
        </w:rPr>
      </w:pPr>
      <w:r>
        <w:rPr>
          <w:lang w:eastAsia="zh-CN"/>
        </w:rPr>
        <w:lastRenderedPageBreak/>
        <w:t>本文主要研究内容包括：混合时序模型的构建、模型参数优化、预测精度评估以及实际应用效果验证。论文结构安排如下：第</w:t>
      </w:r>
      <w:r>
        <w:rPr>
          <w:lang w:eastAsia="zh-CN"/>
        </w:rPr>
        <w:t>2</w:t>
      </w:r>
      <w:r>
        <w:rPr>
          <w:lang w:eastAsia="zh-CN"/>
        </w:rPr>
        <w:t>章为相关工作综述；第</w:t>
      </w:r>
      <w:r>
        <w:rPr>
          <w:lang w:eastAsia="zh-CN"/>
        </w:rPr>
        <w:t>3</w:t>
      </w:r>
      <w:r>
        <w:rPr>
          <w:lang w:eastAsia="zh-CN"/>
        </w:rPr>
        <w:t>章介绍数据来源与预处理；第</w:t>
      </w:r>
      <w:r>
        <w:rPr>
          <w:lang w:eastAsia="zh-CN"/>
        </w:rPr>
        <w:t>4</w:t>
      </w:r>
      <w:r>
        <w:rPr>
          <w:lang w:eastAsia="zh-CN"/>
        </w:rPr>
        <w:t>章详述混合模型的构建方法；第</w:t>
      </w:r>
      <w:r>
        <w:rPr>
          <w:lang w:eastAsia="zh-CN"/>
        </w:rPr>
        <w:t>5</w:t>
      </w:r>
      <w:r>
        <w:rPr>
          <w:lang w:eastAsia="zh-CN"/>
        </w:rPr>
        <w:t>章展示实验结果与分析；第</w:t>
      </w:r>
      <w:r>
        <w:rPr>
          <w:lang w:eastAsia="zh-CN"/>
        </w:rPr>
        <w:t>6</w:t>
      </w:r>
      <w:r>
        <w:rPr>
          <w:lang w:eastAsia="zh-CN"/>
        </w:rPr>
        <w:t>章总结全文并展望未来工作。</w:t>
      </w:r>
    </w:p>
    <w:p w:rsidR="00217B2E" w:rsidRDefault="00093AAF">
      <w:pPr>
        <w:pStyle w:val="Heading2Custom"/>
        <w:rPr>
          <w:lang w:eastAsia="zh-CN"/>
        </w:rPr>
      </w:pPr>
      <w:r>
        <w:rPr>
          <w:lang w:eastAsia="zh-CN"/>
        </w:rPr>
        <w:t xml:space="preserve">2. </w:t>
      </w:r>
      <w:r>
        <w:rPr>
          <w:lang w:eastAsia="zh-CN"/>
        </w:rPr>
        <w:t>相关工作</w:t>
      </w:r>
    </w:p>
    <w:p w:rsidR="00217B2E" w:rsidRDefault="00093AAF">
      <w:pPr>
        <w:pStyle w:val="Heading2Custom"/>
        <w:rPr>
          <w:lang w:eastAsia="zh-CN"/>
        </w:rPr>
      </w:pPr>
      <w:r>
        <w:rPr>
          <w:lang w:eastAsia="zh-CN"/>
        </w:rPr>
        <w:t xml:space="preserve">2.1 </w:t>
      </w:r>
      <w:r>
        <w:rPr>
          <w:lang w:eastAsia="zh-CN"/>
        </w:rPr>
        <w:t>时序预测方法综述</w:t>
      </w:r>
    </w:p>
    <w:p w:rsidR="00217B2E" w:rsidRDefault="00093AAF">
      <w:pPr>
        <w:pStyle w:val="BodyTextCustom"/>
        <w:rPr>
          <w:lang w:eastAsia="zh-CN"/>
        </w:rPr>
      </w:pPr>
      <w:r>
        <w:rPr>
          <w:lang w:eastAsia="zh-CN"/>
        </w:rPr>
        <w:t>时序预测是机器学习和统计学的重要研究领域。传统方法包括</w:t>
      </w:r>
      <w:r>
        <w:rPr>
          <w:lang w:eastAsia="zh-CN"/>
        </w:rPr>
        <w:t>ARIMA</w:t>
      </w:r>
      <w:r>
        <w:rPr>
          <w:lang w:eastAsia="zh-CN"/>
        </w:rPr>
        <w:t>、指数平滑等统计模型，这些方法在处理线性时序数据时表现良好，但对于复杂的非线性模式捕捉能力有限。</w:t>
      </w:r>
    </w:p>
    <w:p w:rsidR="00217B2E" w:rsidRDefault="00093AAF">
      <w:pPr>
        <w:pStyle w:val="BodyTextCustom"/>
        <w:rPr>
          <w:lang w:eastAsia="zh-CN"/>
        </w:rPr>
      </w:pPr>
      <w:r>
        <w:rPr>
          <w:lang w:eastAsia="zh-CN"/>
        </w:rPr>
        <w:t>近年来，深度学习方法在时序预测领域取得了显著进展。循环神经网络（</w:t>
      </w:r>
      <w:r>
        <w:rPr>
          <w:lang w:eastAsia="zh-CN"/>
        </w:rPr>
        <w:t>RNN</w:t>
      </w:r>
      <w:r>
        <w:rPr>
          <w:lang w:eastAsia="zh-CN"/>
        </w:rPr>
        <w:t>）及其变体</w:t>
      </w:r>
      <w:r>
        <w:rPr>
          <w:lang w:eastAsia="zh-CN"/>
        </w:rPr>
        <w:t>LSTM</w:t>
      </w:r>
      <w:r>
        <w:rPr>
          <w:lang w:eastAsia="zh-CN"/>
        </w:rPr>
        <w:t>、</w:t>
      </w:r>
      <w:r>
        <w:rPr>
          <w:lang w:eastAsia="zh-CN"/>
        </w:rPr>
        <w:t>GRU</w:t>
      </w:r>
      <w:r>
        <w:rPr>
          <w:lang w:eastAsia="zh-CN"/>
        </w:rPr>
        <w:t>等模型能够有效处理序列数据的长期依赖关系。</w:t>
      </w:r>
      <w:r>
        <w:rPr>
          <w:lang w:eastAsia="zh-CN"/>
        </w:rPr>
        <w:t>Transformer</w:t>
      </w:r>
      <w:r>
        <w:rPr>
          <w:lang w:eastAsia="zh-CN"/>
        </w:rPr>
        <w:t>架构的引入进一步提升了时序建模的能力。</w:t>
      </w:r>
    </w:p>
    <w:p w:rsidR="00217B2E" w:rsidRDefault="00093AAF">
      <w:pPr>
        <w:pStyle w:val="Heading2Custom"/>
        <w:rPr>
          <w:lang w:eastAsia="zh-CN"/>
        </w:rPr>
      </w:pPr>
      <w:r>
        <w:rPr>
          <w:lang w:eastAsia="zh-CN"/>
        </w:rPr>
        <w:t>2.2 Prophet</w:t>
      </w:r>
      <w:r>
        <w:rPr>
          <w:lang w:eastAsia="zh-CN"/>
        </w:rPr>
        <w:t>模型原理</w:t>
      </w:r>
    </w:p>
    <w:p w:rsidR="00217B2E" w:rsidRDefault="00093AAF">
      <w:pPr>
        <w:pStyle w:val="BodyTextCustom"/>
        <w:rPr>
          <w:lang w:eastAsia="zh-CN"/>
        </w:rPr>
      </w:pPr>
      <w:r>
        <w:rPr>
          <w:lang w:eastAsia="zh-CN"/>
        </w:rPr>
        <w:t>Prophet</w:t>
      </w:r>
      <w:r>
        <w:rPr>
          <w:lang w:eastAsia="zh-CN"/>
        </w:rPr>
        <w:t>是</w:t>
      </w:r>
      <w:r>
        <w:rPr>
          <w:lang w:eastAsia="zh-CN"/>
        </w:rPr>
        <w:t>Facebook</w:t>
      </w:r>
      <w:r>
        <w:rPr>
          <w:lang w:eastAsia="zh-CN"/>
        </w:rPr>
        <w:t>开源的时序预测工具，采用加法模型框架：</w:t>
      </w:r>
    </w:p>
    <w:p w:rsidR="00217B2E" w:rsidRDefault="00093AAF">
      <w:pPr>
        <w:pStyle w:val="BodyTextCustom"/>
        <w:rPr>
          <w:lang w:eastAsia="zh-CN"/>
        </w:rPr>
      </w:pPr>
      <w:r>
        <w:rPr>
          <w:lang w:eastAsia="zh-CN"/>
        </w:rPr>
        <w:t xml:space="preserve">y(t) = g(t) + s(t) + h(t) + </w:t>
      </w:r>
      <w:r>
        <w:t>ε</w:t>
      </w:r>
      <w:r>
        <w:rPr>
          <w:lang w:eastAsia="zh-CN"/>
        </w:rPr>
        <w:t>t</w:t>
      </w:r>
    </w:p>
    <w:p w:rsidR="00217B2E" w:rsidRDefault="00093AAF">
      <w:pPr>
        <w:pStyle w:val="BodyTextCustom"/>
        <w:rPr>
          <w:lang w:eastAsia="zh-CN"/>
        </w:rPr>
      </w:pPr>
      <w:r>
        <w:rPr>
          <w:lang w:eastAsia="zh-CN"/>
        </w:rPr>
        <w:t>其中</w:t>
      </w:r>
      <w:r>
        <w:rPr>
          <w:lang w:eastAsia="zh-CN"/>
        </w:rPr>
        <w:t>g(t)</w:t>
      </w:r>
      <w:r>
        <w:rPr>
          <w:lang w:eastAsia="zh-CN"/>
        </w:rPr>
        <w:t>表示趋势项，</w:t>
      </w:r>
      <w:r>
        <w:rPr>
          <w:lang w:eastAsia="zh-CN"/>
        </w:rPr>
        <w:t>s(t)</w:t>
      </w:r>
      <w:r>
        <w:rPr>
          <w:lang w:eastAsia="zh-CN"/>
        </w:rPr>
        <w:t>表示季节性项，</w:t>
      </w:r>
      <w:r>
        <w:rPr>
          <w:lang w:eastAsia="zh-CN"/>
        </w:rPr>
        <w:t>h(t)</w:t>
      </w:r>
      <w:r>
        <w:rPr>
          <w:lang w:eastAsia="zh-CN"/>
        </w:rPr>
        <w:t>表示节假日效应，</w:t>
      </w:r>
      <w:r>
        <w:t>ε</w:t>
      </w:r>
      <w:r>
        <w:rPr>
          <w:lang w:eastAsia="zh-CN"/>
        </w:rPr>
        <w:t>t</w:t>
      </w:r>
      <w:r>
        <w:rPr>
          <w:lang w:eastAsia="zh-CN"/>
        </w:rPr>
        <w:t>为误差项。</w:t>
      </w:r>
      <w:r>
        <w:rPr>
          <w:lang w:eastAsia="zh-CN"/>
        </w:rPr>
        <w:t>Prophet</w:t>
      </w:r>
      <w:r>
        <w:rPr>
          <w:lang w:eastAsia="zh-CN"/>
        </w:rPr>
        <w:t>模型的优势在于能够自动处理缺失值、异常值，并且对季节性模式有良好的建模能力。</w:t>
      </w:r>
    </w:p>
    <w:p w:rsidR="00217B2E" w:rsidRDefault="00093AAF">
      <w:pPr>
        <w:pStyle w:val="Heading2Custom"/>
        <w:rPr>
          <w:lang w:eastAsia="zh-CN"/>
        </w:rPr>
      </w:pPr>
      <w:r>
        <w:rPr>
          <w:lang w:eastAsia="zh-CN"/>
        </w:rPr>
        <w:t>2.3 LSTM</w:t>
      </w:r>
      <w:r>
        <w:rPr>
          <w:lang w:eastAsia="zh-CN"/>
        </w:rPr>
        <w:t>网络架构</w:t>
      </w:r>
    </w:p>
    <w:p w:rsidR="00217B2E" w:rsidRDefault="00093AAF">
      <w:pPr>
        <w:pStyle w:val="BodyTextCustom"/>
        <w:rPr>
          <w:lang w:eastAsia="zh-CN"/>
        </w:rPr>
      </w:pPr>
      <w:r>
        <w:rPr>
          <w:lang w:eastAsia="zh-CN"/>
        </w:rPr>
        <w:lastRenderedPageBreak/>
        <w:t>长短期记忆网络（</w:t>
      </w:r>
      <w:r>
        <w:rPr>
          <w:lang w:eastAsia="zh-CN"/>
        </w:rPr>
        <w:t>LSTM</w:t>
      </w:r>
      <w:r>
        <w:rPr>
          <w:lang w:eastAsia="zh-CN"/>
        </w:rPr>
        <w:t>）通过门控机制解决了传统</w:t>
      </w:r>
      <w:r>
        <w:rPr>
          <w:lang w:eastAsia="zh-CN"/>
        </w:rPr>
        <w:t>RNN</w:t>
      </w:r>
      <w:r>
        <w:rPr>
          <w:lang w:eastAsia="zh-CN"/>
        </w:rPr>
        <w:t>的梯度消失问题。</w:t>
      </w:r>
      <w:r>
        <w:rPr>
          <w:lang w:eastAsia="zh-CN"/>
        </w:rPr>
        <w:t>LSTM</w:t>
      </w:r>
      <w:r>
        <w:rPr>
          <w:lang w:eastAsia="zh-CN"/>
        </w:rPr>
        <w:t>单元包含遗忘门、输入门和输出门，能够选择性地保留和遗忘信息，适合处理长序列数据。</w:t>
      </w:r>
    </w:p>
    <w:p w:rsidR="00217B2E" w:rsidRDefault="00093AAF">
      <w:pPr>
        <w:pStyle w:val="Heading2Custom"/>
        <w:rPr>
          <w:lang w:eastAsia="zh-CN"/>
        </w:rPr>
      </w:pPr>
      <w:r>
        <w:rPr>
          <w:lang w:eastAsia="zh-CN"/>
        </w:rPr>
        <w:t xml:space="preserve">2.4 </w:t>
      </w:r>
      <w:r>
        <w:rPr>
          <w:lang w:eastAsia="zh-CN"/>
        </w:rPr>
        <w:t>游戏收入预测研究现状</w:t>
      </w:r>
    </w:p>
    <w:p w:rsidR="00217B2E" w:rsidRDefault="00093AAF">
      <w:pPr>
        <w:pStyle w:val="BodyTextCustom"/>
        <w:rPr>
          <w:lang w:eastAsia="zh-CN"/>
        </w:rPr>
      </w:pPr>
      <w:r>
        <w:rPr>
          <w:lang w:eastAsia="zh-CN"/>
        </w:rPr>
        <w:t>现有的游戏收入预测研究主要集中在用户生命周期价值（</w:t>
      </w:r>
      <w:r>
        <w:rPr>
          <w:lang w:eastAsia="zh-CN"/>
        </w:rPr>
        <w:t>LTV</w:t>
      </w:r>
      <w:r>
        <w:rPr>
          <w:lang w:eastAsia="zh-CN"/>
        </w:rPr>
        <w:t>）预测和日活跃用户数预测。然而，针对</w:t>
      </w:r>
      <w:r>
        <w:rPr>
          <w:lang w:eastAsia="zh-CN"/>
        </w:rPr>
        <w:t>DLC</w:t>
      </w:r>
      <w:r>
        <w:rPr>
          <w:lang w:eastAsia="zh-CN"/>
        </w:rPr>
        <w:t>收入的专门研究相对较少，且大多采用单一模型方法，预测精度有待提升。</w:t>
      </w:r>
    </w:p>
    <w:p w:rsidR="00217B2E" w:rsidRDefault="00093AAF">
      <w:pPr>
        <w:pStyle w:val="Heading2Custom"/>
        <w:rPr>
          <w:lang w:eastAsia="zh-CN"/>
        </w:rPr>
      </w:pPr>
      <w:r>
        <w:rPr>
          <w:lang w:eastAsia="zh-CN"/>
        </w:rPr>
        <w:t xml:space="preserve">3. </w:t>
      </w:r>
      <w:r>
        <w:rPr>
          <w:lang w:eastAsia="zh-CN"/>
        </w:rPr>
        <w:t>数据来源与预处理</w:t>
      </w:r>
    </w:p>
    <w:p w:rsidR="00217B2E" w:rsidRDefault="00093AAF">
      <w:pPr>
        <w:pStyle w:val="Heading2Custom"/>
        <w:rPr>
          <w:lang w:eastAsia="zh-CN"/>
        </w:rPr>
      </w:pPr>
      <w:r>
        <w:rPr>
          <w:lang w:eastAsia="zh-CN"/>
        </w:rPr>
        <w:t xml:space="preserve">3.1 </w:t>
      </w:r>
      <w:r>
        <w:rPr>
          <w:lang w:eastAsia="zh-CN"/>
        </w:rPr>
        <w:t>数据集描述</w:t>
      </w:r>
    </w:p>
    <w:p w:rsidR="00217B2E" w:rsidRDefault="00093AAF">
      <w:pPr>
        <w:pStyle w:val="BodyTextCustom"/>
        <w:rPr>
          <w:lang w:eastAsia="zh-CN"/>
        </w:rPr>
      </w:pPr>
      <w:r>
        <w:rPr>
          <w:lang w:eastAsia="zh-CN"/>
        </w:rPr>
        <w:t>本研究使用的数据来源于《幻塔》游戏</w:t>
      </w:r>
      <w:r>
        <w:rPr>
          <w:lang w:eastAsia="zh-CN"/>
        </w:rPr>
        <w:t>2022</w:t>
      </w:r>
      <w:r>
        <w:rPr>
          <w:lang w:eastAsia="zh-CN"/>
        </w:rPr>
        <w:t>年</w:t>
      </w:r>
      <w:r>
        <w:rPr>
          <w:lang w:eastAsia="zh-CN"/>
        </w:rPr>
        <w:t>8</w:t>
      </w:r>
      <w:r>
        <w:rPr>
          <w:lang w:eastAsia="zh-CN"/>
        </w:rPr>
        <w:t>月至</w:t>
      </w:r>
      <w:r>
        <w:rPr>
          <w:lang w:eastAsia="zh-CN"/>
        </w:rPr>
        <w:t>2023</w:t>
      </w:r>
      <w:r>
        <w:rPr>
          <w:lang w:eastAsia="zh-CN"/>
        </w:rPr>
        <w:t>年</w:t>
      </w:r>
      <w:r>
        <w:rPr>
          <w:lang w:eastAsia="zh-CN"/>
        </w:rPr>
        <w:t>12</w:t>
      </w:r>
      <w:r>
        <w:rPr>
          <w:lang w:eastAsia="zh-CN"/>
        </w:rPr>
        <w:t>月的</w:t>
      </w:r>
      <w:r>
        <w:rPr>
          <w:lang w:eastAsia="zh-CN"/>
        </w:rPr>
        <w:t>DLC</w:t>
      </w:r>
      <w:r>
        <w:rPr>
          <w:lang w:eastAsia="zh-CN"/>
        </w:rPr>
        <w:t>收入数据，包含以下字段：</w:t>
      </w:r>
    </w:p>
    <w:p w:rsidR="00217B2E" w:rsidRDefault="00093AAF">
      <w:pPr>
        <w:pStyle w:val="BodyTextCustom"/>
        <w:rPr>
          <w:lang w:eastAsia="zh-CN"/>
        </w:rPr>
      </w:pPr>
      <w:r>
        <w:rPr>
          <w:lang w:eastAsia="zh-CN"/>
        </w:rPr>
        <w:t>日期（</w:t>
      </w:r>
      <w:r>
        <w:rPr>
          <w:lang w:eastAsia="zh-CN"/>
        </w:rPr>
        <w:t>Date</w:t>
      </w:r>
      <w:r>
        <w:rPr>
          <w:lang w:eastAsia="zh-CN"/>
        </w:rPr>
        <w:t>）：数据记录日期</w:t>
      </w:r>
    </w:p>
    <w:p w:rsidR="00217B2E" w:rsidRDefault="00093AAF">
      <w:pPr>
        <w:pStyle w:val="BodyTextCustom"/>
        <w:rPr>
          <w:lang w:eastAsia="zh-CN"/>
        </w:rPr>
      </w:pPr>
      <w:r>
        <w:rPr>
          <w:lang w:eastAsia="zh-CN"/>
        </w:rPr>
        <w:t>DLC</w:t>
      </w:r>
      <w:r>
        <w:rPr>
          <w:lang w:eastAsia="zh-CN"/>
        </w:rPr>
        <w:t>收入（</w:t>
      </w:r>
      <w:r>
        <w:rPr>
          <w:lang w:eastAsia="zh-CN"/>
        </w:rPr>
        <w:t>DLC_Revenue</w:t>
      </w:r>
      <w:r>
        <w:rPr>
          <w:lang w:eastAsia="zh-CN"/>
        </w:rPr>
        <w:t>）：当日</w:t>
      </w:r>
      <w:r>
        <w:rPr>
          <w:lang w:eastAsia="zh-CN"/>
        </w:rPr>
        <w:t>DLC</w:t>
      </w:r>
      <w:r>
        <w:rPr>
          <w:lang w:eastAsia="zh-CN"/>
        </w:rPr>
        <w:t>总收入</w:t>
      </w:r>
    </w:p>
    <w:p w:rsidR="00217B2E" w:rsidRDefault="00093AAF">
      <w:pPr>
        <w:pStyle w:val="BodyTextCustom"/>
        <w:rPr>
          <w:lang w:eastAsia="zh-CN"/>
        </w:rPr>
      </w:pPr>
      <w:r>
        <w:rPr>
          <w:lang w:eastAsia="zh-CN"/>
        </w:rPr>
        <w:t>活跃用户数（</w:t>
      </w:r>
      <w:r>
        <w:rPr>
          <w:lang w:eastAsia="zh-CN"/>
        </w:rPr>
        <w:t>DAU</w:t>
      </w:r>
      <w:r>
        <w:rPr>
          <w:lang w:eastAsia="zh-CN"/>
        </w:rPr>
        <w:t>）：日活跃用户数</w:t>
      </w:r>
    </w:p>
    <w:p w:rsidR="00217B2E" w:rsidRDefault="00093AAF">
      <w:pPr>
        <w:pStyle w:val="BodyTextCustom"/>
        <w:rPr>
          <w:lang w:eastAsia="zh-CN"/>
        </w:rPr>
      </w:pPr>
      <w:r>
        <w:rPr>
          <w:lang w:eastAsia="zh-CN"/>
        </w:rPr>
        <w:t>新增用户数（</w:t>
      </w:r>
      <w:r>
        <w:rPr>
          <w:lang w:eastAsia="zh-CN"/>
        </w:rPr>
        <w:t>New_Users</w:t>
      </w:r>
      <w:r>
        <w:rPr>
          <w:lang w:eastAsia="zh-CN"/>
        </w:rPr>
        <w:t>）：新增注册用户数</w:t>
      </w:r>
    </w:p>
    <w:p w:rsidR="00217B2E" w:rsidRDefault="00093AAF">
      <w:pPr>
        <w:pStyle w:val="BodyTextCustom"/>
        <w:rPr>
          <w:lang w:eastAsia="zh-CN"/>
        </w:rPr>
      </w:pPr>
      <w:r>
        <w:rPr>
          <w:lang w:eastAsia="zh-CN"/>
        </w:rPr>
        <w:t>版本更新标识（</w:t>
      </w:r>
      <w:r>
        <w:rPr>
          <w:lang w:eastAsia="zh-CN"/>
        </w:rPr>
        <w:t>Version_Update</w:t>
      </w:r>
      <w:r>
        <w:rPr>
          <w:lang w:eastAsia="zh-CN"/>
        </w:rPr>
        <w:t>）：是否有版本更新</w:t>
      </w:r>
    </w:p>
    <w:p w:rsidR="00217B2E" w:rsidRDefault="00093AAF">
      <w:pPr>
        <w:pStyle w:val="BodyTextCustom"/>
        <w:rPr>
          <w:lang w:eastAsia="zh-CN"/>
        </w:rPr>
      </w:pPr>
      <w:r>
        <w:rPr>
          <w:lang w:eastAsia="zh-CN"/>
        </w:rPr>
        <w:t>节假日标识（</w:t>
      </w:r>
      <w:r>
        <w:rPr>
          <w:lang w:eastAsia="zh-CN"/>
        </w:rPr>
        <w:t>Holiday</w:t>
      </w:r>
      <w:r>
        <w:rPr>
          <w:lang w:eastAsia="zh-CN"/>
        </w:rPr>
        <w:t>）：是否为节假日</w:t>
      </w:r>
    </w:p>
    <w:p w:rsidR="00217B2E" w:rsidRDefault="00093AAF">
      <w:pPr>
        <w:pStyle w:val="BodyTextCustom"/>
        <w:rPr>
          <w:lang w:eastAsia="zh-CN"/>
        </w:rPr>
      </w:pPr>
      <w:r>
        <w:rPr>
          <w:lang w:eastAsia="zh-CN"/>
        </w:rPr>
        <w:t>营销活动标识（</w:t>
      </w:r>
      <w:r>
        <w:rPr>
          <w:lang w:eastAsia="zh-CN"/>
        </w:rPr>
        <w:t>Marketing_Event</w:t>
      </w:r>
      <w:r>
        <w:rPr>
          <w:lang w:eastAsia="zh-CN"/>
        </w:rPr>
        <w:t>）：是否有营销活动</w:t>
      </w:r>
    </w:p>
    <w:p w:rsidR="00217B2E" w:rsidRDefault="00093AAF">
      <w:pPr>
        <w:pStyle w:val="BodyTextCustom"/>
        <w:rPr>
          <w:lang w:eastAsia="zh-CN"/>
        </w:rPr>
      </w:pPr>
      <w:r>
        <w:rPr>
          <w:lang w:eastAsia="zh-CN"/>
        </w:rPr>
        <w:t>数据集共包含</w:t>
      </w:r>
      <w:r>
        <w:rPr>
          <w:lang w:eastAsia="zh-CN"/>
        </w:rPr>
        <w:t>517</w:t>
      </w:r>
      <w:r>
        <w:rPr>
          <w:lang w:eastAsia="zh-CN"/>
        </w:rPr>
        <w:t>个观测点，时间跨度覆盖了游戏的多个重要运营节点。</w:t>
      </w:r>
    </w:p>
    <w:p w:rsidR="00217B2E" w:rsidRDefault="00093AAF">
      <w:pPr>
        <w:pStyle w:val="Heading2Custom"/>
        <w:rPr>
          <w:lang w:eastAsia="zh-CN"/>
        </w:rPr>
      </w:pPr>
      <w:r>
        <w:rPr>
          <w:lang w:eastAsia="zh-CN"/>
        </w:rPr>
        <w:lastRenderedPageBreak/>
        <w:t xml:space="preserve">3.2 </w:t>
      </w:r>
      <w:r>
        <w:rPr>
          <w:lang w:eastAsia="zh-CN"/>
        </w:rPr>
        <w:t>数据预处理</w:t>
      </w:r>
    </w:p>
    <w:p w:rsidR="00217B2E" w:rsidRDefault="00093AAF">
      <w:pPr>
        <w:pStyle w:val="BodyTextCustom"/>
        <w:rPr>
          <w:lang w:eastAsia="zh-CN"/>
        </w:rPr>
      </w:pPr>
      <w:r>
        <w:rPr>
          <w:lang w:eastAsia="zh-CN"/>
        </w:rPr>
        <w:t>采用</w:t>
      </w:r>
      <w:r>
        <w:rPr>
          <w:lang w:eastAsia="zh-CN"/>
        </w:rPr>
        <w:t>3</w:t>
      </w:r>
      <w:r>
        <w:t>σ</w:t>
      </w:r>
      <w:r>
        <w:rPr>
          <w:lang w:eastAsia="zh-CN"/>
        </w:rPr>
        <w:t>准则识别异常值，对于超出</w:t>
      </w:r>
      <w:r>
        <w:rPr>
          <w:lang w:eastAsia="zh-CN"/>
        </w:rPr>
        <w:t>3</w:t>
      </w:r>
      <w:r>
        <w:rPr>
          <w:lang w:eastAsia="zh-CN"/>
        </w:rPr>
        <w:t>倍标准差的数据点，使用前后</w:t>
      </w:r>
      <w:r>
        <w:rPr>
          <w:lang w:eastAsia="zh-CN"/>
        </w:rPr>
        <w:t>7</w:t>
      </w:r>
      <w:r>
        <w:rPr>
          <w:lang w:eastAsia="zh-CN"/>
        </w:rPr>
        <w:t>天的中位数进行替换。</w:t>
      </w:r>
    </w:p>
    <w:p w:rsidR="00217B2E" w:rsidRDefault="00093AAF">
      <w:pPr>
        <w:pStyle w:val="BodyTextCustom"/>
        <w:rPr>
          <w:lang w:eastAsia="zh-CN"/>
        </w:rPr>
      </w:pPr>
      <w:r>
        <w:rPr>
          <w:lang w:eastAsia="zh-CN"/>
        </w:rPr>
        <w:t>对于少量缺失值，采用线性插值方法进行填补，确保时序数据的连续性。</w:t>
      </w:r>
    </w:p>
    <w:p w:rsidR="00217B2E" w:rsidRDefault="00093AAF">
      <w:pPr>
        <w:pStyle w:val="BodyTextCustom"/>
        <w:rPr>
          <w:lang w:eastAsia="zh-CN"/>
        </w:rPr>
      </w:pPr>
      <w:r>
        <w:rPr>
          <w:lang w:eastAsia="zh-CN"/>
        </w:rPr>
        <w:t>构建以下特征变量：</w:t>
      </w:r>
    </w:p>
    <w:p w:rsidR="00217B2E" w:rsidRDefault="00093AAF">
      <w:pPr>
        <w:pStyle w:val="BodyTextCustom"/>
        <w:rPr>
          <w:lang w:eastAsia="zh-CN"/>
        </w:rPr>
      </w:pPr>
      <w:r>
        <w:rPr>
          <w:lang w:eastAsia="zh-CN"/>
        </w:rPr>
        <w:t>滞后特征：收入的</w:t>
      </w:r>
      <w:r>
        <w:rPr>
          <w:lang w:eastAsia="zh-CN"/>
        </w:rPr>
        <w:t>1-7</w:t>
      </w:r>
      <w:r>
        <w:rPr>
          <w:lang w:eastAsia="zh-CN"/>
        </w:rPr>
        <w:t>天滞后值</w:t>
      </w:r>
    </w:p>
    <w:p w:rsidR="00217B2E" w:rsidRDefault="00093AAF">
      <w:pPr>
        <w:pStyle w:val="BodyTextCustom"/>
        <w:rPr>
          <w:lang w:eastAsia="zh-CN"/>
        </w:rPr>
      </w:pPr>
      <w:r>
        <w:rPr>
          <w:lang w:eastAsia="zh-CN"/>
        </w:rPr>
        <w:t>滑动窗口特征：</w:t>
      </w:r>
      <w:r>
        <w:rPr>
          <w:lang w:eastAsia="zh-CN"/>
        </w:rPr>
        <w:t>3</w:t>
      </w:r>
      <w:r>
        <w:rPr>
          <w:lang w:eastAsia="zh-CN"/>
        </w:rPr>
        <w:t>天、</w:t>
      </w:r>
      <w:r>
        <w:rPr>
          <w:lang w:eastAsia="zh-CN"/>
        </w:rPr>
        <w:t>7</w:t>
      </w:r>
      <w:r>
        <w:rPr>
          <w:lang w:eastAsia="zh-CN"/>
        </w:rPr>
        <w:t>天、</w:t>
      </w:r>
      <w:r>
        <w:rPr>
          <w:lang w:eastAsia="zh-CN"/>
        </w:rPr>
        <w:t>14</w:t>
      </w:r>
      <w:r>
        <w:rPr>
          <w:lang w:eastAsia="zh-CN"/>
        </w:rPr>
        <w:t>天移动平均值</w:t>
      </w:r>
    </w:p>
    <w:p w:rsidR="00217B2E" w:rsidRDefault="00093AAF">
      <w:pPr>
        <w:pStyle w:val="BodyTextCustom"/>
        <w:rPr>
          <w:lang w:eastAsia="zh-CN"/>
        </w:rPr>
      </w:pPr>
      <w:r>
        <w:rPr>
          <w:lang w:eastAsia="zh-CN"/>
        </w:rPr>
        <w:t>时间特征：星期几、月份、季度等</w:t>
      </w:r>
    </w:p>
    <w:p w:rsidR="00217B2E" w:rsidRDefault="00093AAF">
      <w:pPr>
        <w:pStyle w:val="BodyTextCustom"/>
        <w:rPr>
          <w:lang w:eastAsia="zh-CN"/>
        </w:rPr>
      </w:pPr>
      <w:r>
        <w:rPr>
          <w:lang w:eastAsia="zh-CN"/>
        </w:rPr>
        <w:t>交互特征：用户数与营销活动的交互项</w:t>
      </w:r>
    </w:p>
    <w:p w:rsidR="00217B2E" w:rsidRDefault="00093AAF">
      <w:pPr>
        <w:pStyle w:val="Heading2Custom"/>
        <w:rPr>
          <w:lang w:eastAsia="zh-CN"/>
        </w:rPr>
      </w:pPr>
      <w:r>
        <w:rPr>
          <w:lang w:eastAsia="zh-CN"/>
        </w:rPr>
        <w:t xml:space="preserve">3.3 </w:t>
      </w:r>
      <w:r>
        <w:rPr>
          <w:lang w:eastAsia="zh-CN"/>
        </w:rPr>
        <w:t>数据集划分</w:t>
      </w:r>
    </w:p>
    <w:p w:rsidR="00217B2E" w:rsidRDefault="00093AAF">
      <w:pPr>
        <w:pStyle w:val="BodyTextCustom"/>
        <w:rPr>
          <w:lang w:eastAsia="zh-CN"/>
        </w:rPr>
      </w:pPr>
      <w:r>
        <w:rPr>
          <w:lang w:eastAsia="zh-CN"/>
        </w:rPr>
        <w:t>将数据按照</w:t>
      </w:r>
      <w:r>
        <w:rPr>
          <w:lang w:eastAsia="zh-CN"/>
        </w:rPr>
        <w:t>7:2:1</w:t>
      </w:r>
      <w:r>
        <w:rPr>
          <w:lang w:eastAsia="zh-CN"/>
        </w:rPr>
        <w:t>的比例划分为训练集、验证集和测试集，确保时序数据的时间顺序不被破坏。</w:t>
      </w:r>
    </w:p>
    <w:p w:rsidR="00217B2E" w:rsidRDefault="00093AAF">
      <w:pPr>
        <w:pStyle w:val="Heading2Custom"/>
        <w:rPr>
          <w:lang w:eastAsia="zh-CN"/>
        </w:rPr>
      </w:pPr>
      <w:r>
        <w:rPr>
          <w:lang w:eastAsia="zh-CN"/>
        </w:rPr>
        <w:t xml:space="preserve">4. </w:t>
      </w:r>
      <w:r>
        <w:rPr>
          <w:lang w:eastAsia="zh-CN"/>
        </w:rPr>
        <w:t>混合时序模型构建</w:t>
      </w:r>
    </w:p>
    <w:p w:rsidR="00217B2E" w:rsidRDefault="00093AAF">
      <w:pPr>
        <w:pStyle w:val="Heading2Custom"/>
        <w:rPr>
          <w:lang w:eastAsia="zh-CN"/>
        </w:rPr>
      </w:pPr>
      <w:r>
        <w:rPr>
          <w:lang w:eastAsia="zh-CN"/>
        </w:rPr>
        <w:t xml:space="preserve">4.1 </w:t>
      </w:r>
      <w:r>
        <w:rPr>
          <w:lang w:eastAsia="zh-CN"/>
        </w:rPr>
        <w:t>模型架构设计</w:t>
      </w:r>
    </w:p>
    <w:p w:rsidR="00217B2E" w:rsidRDefault="00093AAF">
      <w:pPr>
        <w:pStyle w:val="BodyTextCustom"/>
        <w:rPr>
          <w:lang w:eastAsia="zh-CN"/>
        </w:rPr>
      </w:pPr>
      <w:r>
        <w:rPr>
          <w:lang w:eastAsia="zh-CN"/>
        </w:rPr>
        <w:t>本研究提出的</w:t>
      </w:r>
      <w:r>
        <w:rPr>
          <w:lang w:eastAsia="zh-CN"/>
        </w:rPr>
        <w:t>Prophet-LSTM</w:t>
      </w:r>
      <w:r>
        <w:rPr>
          <w:lang w:eastAsia="zh-CN"/>
        </w:rPr>
        <w:t>混合模型采用两阶段预测框架：</w:t>
      </w:r>
    </w:p>
    <w:p w:rsidR="00217B2E" w:rsidRDefault="00093AAF">
      <w:pPr>
        <w:pStyle w:val="BodyTextCustom"/>
        <w:rPr>
          <w:lang w:eastAsia="zh-CN"/>
        </w:rPr>
      </w:pPr>
      <w:r>
        <w:rPr>
          <w:lang w:eastAsia="zh-CN"/>
        </w:rPr>
        <w:t>第一阶段：使用</w:t>
      </w:r>
      <w:r>
        <w:rPr>
          <w:lang w:eastAsia="zh-CN"/>
        </w:rPr>
        <w:t>Prophet</w:t>
      </w:r>
      <w:r>
        <w:rPr>
          <w:lang w:eastAsia="zh-CN"/>
        </w:rPr>
        <w:t>模型捕捉数据的趋势和季节性模式</w:t>
      </w:r>
    </w:p>
    <w:p w:rsidR="00217B2E" w:rsidRDefault="00093AAF">
      <w:pPr>
        <w:pStyle w:val="BodyTextCustom"/>
        <w:rPr>
          <w:lang w:eastAsia="zh-CN"/>
        </w:rPr>
      </w:pPr>
      <w:r>
        <w:rPr>
          <w:lang w:eastAsia="zh-CN"/>
        </w:rPr>
        <w:t>第二阶段：使用</w:t>
      </w:r>
      <w:r>
        <w:rPr>
          <w:lang w:eastAsia="zh-CN"/>
        </w:rPr>
        <w:t>LSTM</w:t>
      </w:r>
      <w:r>
        <w:rPr>
          <w:lang w:eastAsia="zh-CN"/>
        </w:rPr>
        <w:t>网络学习</w:t>
      </w:r>
      <w:r>
        <w:rPr>
          <w:lang w:eastAsia="zh-CN"/>
        </w:rPr>
        <w:t>Prophet</w:t>
      </w:r>
      <w:r>
        <w:rPr>
          <w:lang w:eastAsia="zh-CN"/>
        </w:rPr>
        <w:t>残差中的非线性特征</w:t>
      </w:r>
    </w:p>
    <w:p w:rsidR="00217B2E" w:rsidRDefault="00093AAF">
      <w:pPr>
        <w:pStyle w:val="Heading2Custom"/>
        <w:rPr>
          <w:lang w:eastAsia="zh-CN"/>
        </w:rPr>
      </w:pPr>
      <w:r>
        <w:rPr>
          <w:lang w:eastAsia="zh-CN"/>
        </w:rPr>
        <w:t>4.2 Prophet</w:t>
      </w:r>
      <w:r>
        <w:rPr>
          <w:lang w:eastAsia="zh-CN"/>
        </w:rPr>
        <w:t>模型配置</w:t>
      </w:r>
    </w:p>
    <w:p w:rsidR="00217B2E" w:rsidRDefault="00093AAF">
      <w:pPr>
        <w:pStyle w:val="BodyTextCustom"/>
        <w:rPr>
          <w:lang w:eastAsia="zh-CN"/>
        </w:rPr>
      </w:pPr>
      <w:r>
        <w:rPr>
          <w:lang w:eastAsia="zh-CN"/>
        </w:rPr>
        <w:t>Prophet</w:t>
      </w:r>
      <w:r>
        <w:rPr>
          <w:lang w:eastAsia="zh-CN"/>
        </w:rPr>
        <w:t>模型的关键参数设置：</w:t>
      </w:r>
    </w:p>
    <w:p w:rsidR="00217B2E" w:rsidRDefault="00093AAF">
      <w:pPr>
        <w:pStyle w:val="BodyTextCustom"/>
        <w:rPr>
          <w:lang w:eastAsia="zh-CN"/>
        </w:rPr>
      </w:pPr>
      <w:r>
        <w:rPr>
          <w:lang w:eastAsia="zh-CN"/>
        </w:rPr>
        <w:lastRenderedPageBreak/>
        <w:t>增长模式：</w:t>
      </w:r>
      <w:r>
        <w:rPr>
          <w:lang w:eastAsia="zh-CN"/>
        </w:rPr>
        <w:t>logistic</w:t>
      </w:r>
      <w:r>
        <w:rPr>
          <w:lang w:eastAsia="zh-CN"/>
        </w:rPr>
        <w:t>增长，设置容量上限</w:t>
      </w:r>
    </w:p>
    <w:p w:rsidR="00217B2E" w:rsidRDefault="00093AAF">
      <w:pPr>
        <w:pStyle w:val="BodyTextCustom"/>
        <w:rPr>
          <w:lang w:eastAsia="zh-CN"/>
        </w:rPr>
      </w:pPr>
      <w:r>
        <w:rPr>
          <w:lang w:eastAsia="zh-CN"/>
        </w:rPr>
        <w:t>季节性：年季节性（傅里叶级数</w:t>
      </w:r>
      <w:r>
        <w:rPr>
          <w:lang w:eastAsia="zh-CN"/>
        </w:rPr>
        <w:t>=10</w:t>
      </w:r>
      <w:r>
        <w:rPr>
          <w:lang w:eastAsia="zh-CN"/>
        </w:rPr>
        <w:t>）、周季节性（傅里叶级数</w:t>
      </w:r>
      <w:r>
        <w:rPr>
          <w:lang w:eastAsia="zh-CN"/>
        </w:rPr>
        <w:t>=3</w:t>
      </w:r>
      <w:r>
        <w:rPr>
          <w:lang w:eastAsia="zh-CN"/>
        </w:rPr>
        <w:t>）</w:t>
      </w:r>
    </w:p>
    <w:p w:rsidR="00217B2E" w:rsidRDefault="00093AAF">
      <w:pPr>
        <w:pStyle w:val="BodyTextCustom"/>
        <w:rPr>
          <w:lang w:eastAsia="zh-CN"/>
        </w:rPr>
      </w:pPr>
      <w:r>
        <w:rPr>
          <w:lang w:eastAsia="zh-CN"/>
        </w:rPr>
        <w:t>节假日效应：包含春节、国庆节等重要节假日</w:t>
      </w:r>
    </w:p>
    <w:p w:rsidR="00217B2E" w:rsidRDefault="00093AAF">
      <w:pPr>
        <w:pStyle w:val="BodyTextCustom"/>
        <w:rPr>
          <w:lang w:eastAsia="zh-CN"/>
        </w:rPr>
      </w:pPr>
      <w:r>
        <w:rPr>
          <w:lang w:eastAsia="zh-CN"/>
        </w:rPr>
        <w:t>变点检测：自动检测趋势变化点</w:t>
      </w:r>
    </w:p>
    <w:p w:rsidR="00217B2E" w:rsidRDefault="00093AAF">
      <w:pPr>
        <w:pStyle w:val="Heading2Custom"/>
        <w:rPr>
          <w:lang w:eastAsia="zh-CN"/>
        </w:rPr>
      </w:pPr>
      <w:r>
        <w:rPr>
          <w:lang w:eastAsia="zh-CN"/>
        </w:rPr>
        <w:t>4.3 LSTM</w:t>
      </w:r>
      <w:r>
        <w:rPr>
          <w:lang w:eastAsia="zh-CN"/>
        </w:rPr>
        <w:t>网络设计</w:t>
      </w:r>
    </w:p>
    <w:p w:rsidR="00217B2E" w:rsidRDefault="00093AAF">
      <w:pPr>
        <w:pStyle w:val="BodyTextCustom"/>
        <w:rPr>
          <w:lang w:eastAsia="zh-CN"/>
        </w:rPr>
      </w:pPr>
      <w:r>
        <w:rPr>
          <w:lang w:eastAsia="zh-CN"/>
        </w:rPr>
        <w:t>LSTM</w:t>
      </w:r>
      <w:r>
        <w:rPr>
          <w:lang w:eastAsia="zh-CN"/>
        </w:rPr>
        <w:t>网络架构包含：</w:t>
      </w:r>
    </w:p>
    <w:p w:rsidR="00217B2E" w:rsidRDefault="00093AAF">
      <w:pPr>
        <w:pStyle w:val="BodyTextCustom"/>
        <w:rPr>
          <w:lang w:eastAsia="zh-CN"/>
        </w:rPr>
      </w:pPr>
      <w:r>
        <w:rPr>
          <w:lang w:eastAsia="zh-CN"/>
        </w:rPr>
        <w:t>输入层：接收</w:t>
      </w:r>
      <w:r>
        <w:rPr>
          <w:lang w:eastAsia="zh-CN"/>
        </w:rPr>
        <w:t>Prophet</w:t>
      </w:r>
      <w:r>
        <w:rPr>
          <w:lang w:eastAsia="zh-CN"/>
        </w:rPr>
        <w:t>残差和外部特征</w:t>
      </w:r>
    </w:p>
    <w:p w:rsidR="00217B2E" w:rsidRDefault="00093AAF">
      <w:pPr>
        <w:pStyle w:val="BodyTextCustom"/>
        <w:rPr>
          <w:lang w:eastAsia="zh-CN"/>
        </w:rPr>
      </w:pPr>
      <w:r>
        <w:rPr>
          <w:lang w:eastAsia="zh-CN"/>
        </w:rPr>
        <w:t>LSTM</w:t>
      </w:r>
      <w:r>
        <w:rPr>
          <w:lang w:eastAsia="zh-CN"/>
        </w:rPr>
        <w:t>层：</w:t>
      </w:r>
      <w:r>
        <w:rPr>
          <w:lang w:eastAsia="zh-CN"/>
        </w:rPr>
        <w:t>2</w:t>
      </w:r>
      <w:r>
        <w:rPr>
          <w:lang w:eastAsia="zh-CN"/>
        </w:rPr>
        <w:t>层</w:t>
      </w:r>
      <w:r>
        <w:rPr>
          <w:lang w:eastAsia="zh-CN"/>
        </w:rPr>
        <w:t>LSTM</w:t>
      </w:r>
      <w:r>
        <w:rPr>
          <w:lang w:eastAsia="zh-CN"/>
        </w:rPr>
        <w:t>，每层</w:t>
      </w:r>
      <w:r>
        <w:rPr>
          <w:lang w:eastAsia="zh-CN"/>
        </w:rPr>
        <w:t>128</w:t>
      </w:r>
      <w:r>
        <w:rPr>
          <w:lang w:eastAsia="zh-CN"/>
        </w:rPr>
        <w:t>个隐藏单元</w:t>
      </w:r>
    </w:p>
    <w:p w:rsidR="00217B2E" w:rsidRDefault="00093AAF">
      <w:pPr>
        <w:pStyle w:val="BodyTextCustom"/>
        <w:rPr>
          <w:lang w:eastAsia="zh-CN"/>
        </w:rPr>
      </w:pPr>
      <w:r>
        <w:rPr>
          <w:lang w:eastAsia="zh-CN"/>
        </w:rPr>
        <w:t>Dropout</w:t>
      </w:r>
      <w:r>
        <w:rPr>
          <w:lang w:eastAsia="zh-CN"/>
        </w:rPr>
        <w:t>层：防止过拟合，</w:t>
      </w:r>
      <w:r>
        <w:rPr>
          <w:lang w:eastAsia="zh-CN"/>
        </w:rPr>
        <w:t>dropout</w:t>
      </w:r>
      <w:r>
        <w:rPr>
          <w:lang w:eastAsia="zh-CN"/>
        </w:rPr>
        <w:t>率</w:t>
      </w:r>
      <w:r>
        <w:rPr>
          <w:lang w:eastAsia="zh-CN"/>
        </w:rPr>
        <w:t>=0.2</w:t>
      </w:r>
    </w:p>
    <w:p w:rsidR="00217B2E" w:rsidRDefault="00093AAF">
      <w:pPr>
        <w:pStyle w:val="BodyTextCustom"/>
        <w:rPr>
          <w:lang w:eastAsia="zh-CN"/>
        </w:rPr>
      </w:pPr>
      <w:r>
        <w:rPr>
          <w:lang w:eastAsia="zh-CN"/>
        </w:rPr>
        <w:t>全连接层：输出预测结果</w:t>
      </w:r>
    </w:p>
    <w:p w:rsidR="00217B2E" w:rsidRDefault="00093AAF">
      <w:pPr>
        <w:pStyle w:val="Heading2Custom"/>
        <w:rPr>
          <w:lang w:eastAsia="zh-CN"/>
        </w:rPr>
      </w:pPr>
      <w:r>
        <w:rPr>
          <w:lang w:eastAsia="zh-CN"/>
        </w:rPr>
        <w:t xml:space="preserve">4.4 </w:t>
      </w:r>
      <w:r>
        <w:rPr>
          <w:lang w:eastAsia="zh-CN"/>
        </w:rPr>
        <w:t>模型融合策略</w:t>
      </w:r>
    </w:p>
    <w:p w:rsidR="00217B2E" w:rsidRDefault="00093AAF">
      <w:pPr>
        <w:pStyle w:val="BodyTextCustom"/>
        <w:rPr>
          <w:lang w:eastAsia="zh-CN"/>
        </w:rPr>
      </w:pPr>
      <w:r>
        <w:rPr>
          <w:lang w:eastAsia="zh-CN"/>
        </w:rPr>
        <w:t>采用加权融合方法：</w:t>
      </w:r>
    </w:p>
    <w:p w:rsidR="00217B2E" w:rsidRDefault="00093AAF">
      <w:pPr>
        <w:pStyle w:val="BodyTextCustom"/>
      </w:pPr>
      <w:r>
        <w:t>Final_Prediction = α × Prophet_Prediction + β × LSTM_Prediction</w:t>
      </w:r>
    </w:p>
    <w:p w:rsidR="00217B2E" w:rsidRDefault="00093AAF">
      <w:pPr>
        <w:pStyle w:val="BodyTextCustom"/>
        <w:rPr>
          <w:lang w:eastAsia="zh-CN"/>
        </w:rPr>
      </w:pPr>
      <w:r>
        <w:rPr>
          <w:lang w:eastAsia="zh-CN"/>
        </w:rPr>
        <w:t>其中权重</w:t>
      </w:r>
      <w:r>
        <w:t>α</w:t>
      </w:r>
      <w:r>
        <w:rPr>
          <w:lang w:eastAsia="zh-CN"/>
        </w:rPr>
        <w:t>和</w:t>
      </w:r>
      <w:r>
        <w:t>β</w:t>
      </w:r>
      <w:r>
        <w:rPr>
          <w:lang w:eastAsia="zh-CN"/>
        </w:rPr>
        <w:t>通过验证集上的网格搜索确定。</w:t>
      </w:r>
    </w:p>
    <w:p w:rsidR="00217B2E" w:rsidRDefault="00093AAF">
      <w:pPr>
        <w:pStyle w:val="Heading2Custom"/>
        <w:rPr>
          <w:lang w:eastAsia="zh-CN"/>
        </w:rPr>
      </w:pPr>
      <w:r>
        <w:rPr>
          <w:lang w:eastAsia="zh-CN"/>
        </w:rPr>
        <w:t xml:space="preserve">5. </w:t>
      </w:r>
      <w:r>
        <w:rPr>
          <w:lang w:eastAsia="zh-CN"/>
        </w:rPr>
        <w:t>实验结果与分析</w:t>
      </w:r>
    </w:p>
    <w:p w:rsidR="00217B2E" w:rsidRDefault="00093AAF">
      <w:pPr>
        <w:pStyle w:val="Heading2Custom"/>
        <w:rPr>
          <w:lang w:eastAsia="zh-CN"/>
        </w:rPr>
      </w:pPr>
      <w:r>
        <w:rPr>
          <w:lang w:eastAsia="zh-CN"/>
        </w:rPr>
        <w:t xml:space="preserve">5.1 </w:t>
      </w:r>
      <w:r>
        <w:rPr>
          <w:lang w:eastAsia="zh-CN"/>
        </w:rPr>
        <w:t>评估指标</w:t>
      </w:r>
    </w:p>
    <w:p w:rsidR="00217B2E" w:rsidRDefault="00093AAF">
      <w:pPr>
        <w:pStyle w:val="BodyTextCustom"/>
        <w:rPr>
          <w:lang w:eastAsia="zh-CN"/>
        </w:rPr>
      </w:pPr>
      <w:r>
        <w:rPr>
          <w:lang w:eastAsia="zh-CN"/>
        </w:rPr>
        <w:t>采用以下指标评估模型性能：</w:t>
      </w:r>
    </w:p>
    <w:p w:rsidR="00217B2E" w:rsidRDefault="00093AAF">
      <w:pPr>
        <w:pStyle w:val="BodyTextCustom"/>
        <w:rPr>
          <w:lang w:eastAsia="zh-CN"/>
        </w:rPr>
      </w:pPr>
      <w:r>
        <w:rPr>
          <w:lang w:eastAsia="zh-CN"/>
        </w:rPr>
        <w:t>平均绝对百分比误差（</w:t>
      </w:r>
      <w:r>
        <w:rPr>
          <w:lang w:eastAsia="zh-CN"/>
        </w:rPr>
        <w:t>MAPE</w:t>
      </w:r>
      <w:r>
        <w:rPr>
          <w:lang w:eastAsia="zh-CN"/>
        </w:rPr>
        <w:t>）</w:t>
      </w:r>
    </w:p>
    <w:p w:rsidR="00217B2E" w:rsidRDefault="00093AAF">
      <w:pPr>
        <w:pStyle w:val="BodyTextCustom"/>
        <w:rPr>
          <w:lang w:eastAsia="zh-CN"/>
        </w:rPr>
      </w:pPr>
      <w:r>
        <w:rPr>
          <w:lang w:eastAsia="zh-CN"/>
        </w:rPr>
        <w:t>均方根误差（</w:t>
      </w:r>
      <w:r>
        <w:rPr>
          <w:lang w:eastAsia="zh-CN"/>
        </w:rPr>
        <w:t>RMSE</w:t>
      </w:r>
      <w:r>
        <w:rPr>
          <w:lang w:eastAsia="zh-CN"/>
        </w:rPr>
        <w:t>）</w:t>
      </w:r>
    </w:p>
    <w:p w:rsidR="00217B2E" w:rsidRDefault="00093AAF">
      <w:pPr>
        <w:pStyle w:val="BodyTextCustom"/>
        <w:rPr>
          <w:lang w:eastAsia="zh-CN"/>
        </w:rPr>
      </w:pPr>
      <w:r>
        <w:rPr>
          <w:lang w:eastAsia="zh-CN"/>
        </w:rPr>
        <w:lastRenderedPageBreak/>
        <w:t>平均绝对误差（</w:t>
      </w:r>
      <w:r>
        <w:rPr>
          <w:lang w:eastAsia="zh-CN"/>
        </w:rPr>
        <w:t>MAE</w:t>
      </w:r>
      <w:r>
        <w:rPr>
          <w:lang w:eastAsia="zh-CN"/>
        </w:rPr>
        <w:t>）</w:t>
      </w:r>
    </w:p>
    <w:p w:rsidR="00217B2E" w:rsidRDefault="00093AAF">
      <w:pPr>
        <w:pStyle w:val="BodyTextCustom"/>
        <w:rPr>
          <w:lang w:eastAsia="zh-CN"/>
        </w:rPr>
      </w:pPr>
      <w:r>
        <w:rPr>
          <w:lang w:eastAsia="zh-CN"/>
        </w:rPr>
        <w:t>决定系数（</w:t>
      </w:r>
      <w:r>
        <w:rPr>
          <w:lang w:eastAsia="zh-CN"/>
        </w:rPr>
        <w:t>R²</w:t>
      </w:r>
      <w:r>
        <w:rPr>
          <w:lang w:eastAsia="zh-CN"/>
        </w:rPr>
        <w:t>）</w:t>
      </w:r>
    </w:p>
    <w:p w:rsidR="00217B2E" w:rsidRDefault="00093AAF">
      <w:pPr>
        <w:pStyle w:val="Heading2Custom"/>
        <w:rPr>
          <w:lang w:eastAsia="zh-CN"/>
        </w:rPr>
      </w:pPr>
      <w:r>
        <w:rPr>
          <w:lang w:eastAsia="zh-CN"/>
        </w:rPr>
        <w:t xml:space="preserve">5.2 </w:t>
      </w:r>
      <w:r>
        <w:rPr>
          <w:lang w:eastAsia="zh-CN"/>
        </w:rPr>
        <w:t>基准模型对比</w:t>
      </w:r>
    </w:p>
    <w:p w:rsidR="00217B2E" w:rsidRDefault="00093AAF">
      <w:pPr>
        <w:pStyle w:val="BodyTextCustom"/>
        <w:rPr>
          <w:lang w:eastAsia="zh-CN"/>
        </w:rPr>
      </w:pPr>
      <w:r>
        <w:rPr>
          <w:lang w:eastAsia="zh-CN"/>
        </w:rPr>
        <w:t>与以下基准模型进行对比：</w:t>
      </w:r>
    </w:p>
    <w:p w:rsidR="00217B2E" w:rsidRDefault="00093AAF">
      <w:pPr>
        <w:pStyle w:val="BodyTextCustom"/>
      </w:pPr>
      <w:r>
        <w:t>ARIMA</w:t>
      </w:r>
      <w:r>
        <w:t>模型</w:t>
      </w:r>
    </w:p>
    <w:p w:rsidR="00217B2E" w:rsidRDefault="00093AAF">
      <w:pPr>
        <w:pStyle w:val="BodyTextCustom"/>
      </w:pPr>
      <w:r>
        <w:t xml:space="preserve">2. </w:t>
      </w:r>
      <w:r>
        <w:t>单独的</w:t>
      </w:r>
      <w:r>
        <w:t>Prophet</w:t>
      </w:r>
      <w:r>
        <w:t>模型</w:t>
      </w:r>
    </w:p>
    <w:p w:rsidR="00217B2E" w:rsidRDefault="00093AAF">
      <w:pPr>
        <w:pStyle w:val="BodyTextCustom"/>
      </w:pPr>
      <w:r>
        <w:t xml:space="preserve">3. </w:t>
      </w:r>
      <w:r>
        <w:t>单独的</w:t>
      </w:r>
      <w:r>
        <w:t>LSTM</w:t>
      </w:r>
      <w:r>
        <w:t>模型</w:t>
      </w:r>
    </w:p>
    <w:p w:rsidR="00217B2E" w:rsidRDefault="00093AAF">
      <w:pPr>
        <w:pStyle w:val="BodyTextCustom"/>
      </w:pPr>
      <w:r>
        <w:t>4. Prophet-LSTM</w:t>
      </w:r>
      <w:r>
        <w:t>混合模型（本研究）</w:t>
      </w:r>
    </w:p>
    <w:p w:rsidR="00217B2E" w:rsidRDefault="00093AAF">
      <w:pPr>
        <w:pStyle w:val="Heading2Custom"/>
      </w:pPr>
      <w:r>
        <w:t xml:space="preserve">5.3 </w:t>
      </w:r>
      <w:r>
        <w:t>实验结果</w:t>
      </w:r>
    </w:p>
    <w:p w:rsidR="00217B2E" w:rsidRDefault="00093AAF">
      <w:pPr>
        <w:pStyle w:val="BodyTextCustom"/>
      </w:pPr>
      <w:r>
        <w:t xml:space="preserve">| </w:t>
      </w:r>
      <w:r>
        <w:t>模型</w:t>
      </w:r>
      <w:r>
        <w:t xml:space="preserve"> | MAPE(%) | RMSE | MAE | R² |</w:t>
      </w:r>
    </w:p>
    <w:p w:rsidR="00217B2E" w:rsidRDefault="00093AAF">
      <w:pPr>
        <w:pStyle w:val="BodyTextCustom"/>
      </w:pPr>
      <w:r>
        <w:t>|------|---------|------|-----|-----|</w:t>
      </w:r>
    </w:p>
    <w:p w:rsidR="00217B2E" w:rsidRDefault="00093AAF">
      <w:pPr>
        <w:pStyle w:val="BodyTextCustom"/>
      </w:pPr>
      <w:r>
        <w:t>| ARIMA | 18.5 | 245.3 | 189.7 | 0.762 |</w:t>
      </w:r>
    </w:p>
    <w:p w:rsidR="00217B2E" w:rsidRDefault="00093AAF">
      <w:pPr>
        <w:pStyle w:val="BodyTextCustom"/>
      </w:pPr>
      <w:r>
        <w:t>| Prophet | 12.4 | 198.6 | 152.3 | 0.834 |</w:t>
      </w:r>
    </w:p>
    <w:p w:rsidR="00217B2E" w:rsidRDefault="00093AAF">
      <w:pPr>
        <w:pStyle w:val="BodyTextCustom"/>
      </w:pPr>
      <w:r>
        <w:t>| LSTM | 10.9 | 176.4 | 138.9 | 0.867 |</w:t>
      </w:r>
    </w:p>
    <w:p w:rsidR="00217B2E" w:rsidRDefault="00093AAF">
      <w:pPr>
        <w:pStyle w:val="BodyTextCustom"/>
      </w:pPr>
      <w:r>
        <w:t>| Prophet-LSTM | 8.7 | 158.2 | 121.5 | 0.891 |</w:t>
      </w:r>
    </w:p>
    <w:p w:rsidR="00217B2E" w:rsidRDefault="00093AAF">
      <w:pPr>
        <w:pStyle w:val="BodyTextCustom"/>
        <w:rPr>
          <w:lang w:eastAsia="zh-CN"/>
        </w:rPr>
      </w:pPr>
      <w:r>
        <w:rPr>
          <w:lang w:eastAsia="zh-CN"/>
        </w:rPr>
        <w:t>结果显示，</w:t>
      </w:r>
      <w:r>
        <w:rPr>
          <w:lang w:eastAsia="zh-CN"/>
        </w:rPr>
        <w:t>Prophet-LSTM</w:t>
      </w:r>
      <w:r>
        <w:rPr>
          <w:lang w:eastAsia="zh-CN"/>
        </w:rPr>
        <w:t>混合模型在所有评估指标上均优于基准模型。</w:t>
      </w:r>
    </w:p>
    <w:p w:rsidR="00217B2E" w:rsidRDefault="00093AAF">
      <w:pPr>
        <w:pStyle w:val="Heading2Custom"/>
        <w:rPr>
          <w:lang w:eastAsia="zh-CN"/>
        </w:rPr>
      </w:pPr>
      <w:r>
        <w:rPr>
          <w:lang w:eastAsia="zh-CN"/>
        </w:rPr>
        <w:t xml:space="preserve">5.4 </w:t>
      </w:r>
      <w:r>
        <w:rPr>
          <w:lang w:eastAsia="zh-CN"/>
        </w:rPr>
        <w:t>消融实验</w:t>
      </w:r>
    </w:p>
    <w:p w:rsidR="00217B2E" w:rsidRDefault="00093AAF">
      <w:pPr>
        <w:pStyle w:val="BodyTextCustom"/>
        <w:rPr>
          <w:lang w:eastAsia="zh-CN"/>
        </w:rPr>
      </w:pPr>
      <w:r>
        <w:rPr>
          <w:lang w:eastAsia="zh-CN"/>
        </w:rPr>
        <w:t>通过消融实验验证各组件的贡献：</w:t>
      </w:r>
    </w:p>
    <w:p w:rsidR="00217B2E" w:rsidRDefault="00093AAF">
      <w:pPr>
        <w:pStyle w:val="BodyTextCustom"/>
        <w:rPr>
          <w:lang w:eastAsia="zh-CN"/>
        </w:rPr>
      </w:pPr>
      <w:r>
        <w:rPr>
          <w:lang w:eastAsia="zh-CN"/>
        </w:rPr>
        <w:t>移除</w:t>
      </w:r>
      <w:r>
        <w:rPr>
          <w:lang w:eastAsia="zh-CN"/>
        </w:rPr>
        <w:t>Prophet</w:t>
      </w:r>
      <w:r>
        <w:rPr>
          <w:lang w:eastAsia="zh-CN"/>
        </w:rPr>
        <w:t>组件：</w:t>
      </w:r>
      <w:r>
        <w:rPr>
          <w:lang w:eastAsia="zh-CN"/>
        </w:rPr>
        <w:t>MAPE</w:t>
      </w:r>
      <w:r>
        <w:rPr>
          <w:lang w:eastAsia="zh-CN"/>
        </w:rPr>
        <w:t>上升至</w:t>
      </w:r>
      <w:r>
        <w:rPr>
          <w:lang w:eastAsia="zh-CN"/>
        </w:rPr>
        <w:t>10.9%</w:t>
      </w:r>
    </w:p>
    <w:p w:rsidR="00217B2E" w:rsidRDefault="00093AAF">
      <w:pPr>
        <w:pStyle w:val="BodyTextCustom"/>
        <w:rPr>
          <w:lang w:eastAsia="zh-CN"/>
        </w:rPr>
      </w:pPr>
      <w:r>
        <w:rPr>
          <w:lang w:eastAsia="zh-CN"/>
        </w:rPr>
        <w:lastRenderedPageBreak/>
        <w:t xml:space="preserve">2. </w:t>
      </w:r>
      <w:r>
        <w:rPr>
          <w:lang w:eastAsia="zh-CN"/>
        </w:rPr>
        <w:t>移除</w:t>
      </w:r>
      <w:r>
        <w:rPr>
          <w:lang w:eastAsia="zh-CN"/>
        </w:rPr>
        <w:t>LSTM</w:t>
      </w:r>
      <w:r>
        <w:rPr>
          <w:lang w:eastAsia="zh-CN"/>
        </w:rPr>
        <w:t>组件：</w:t>
      </w:r>
      <w:r>
        <w:rPr>
          <w:lang w:eastAsia="zh-CN"/>
        </w:rPr>
        <w:t>MAPE</w:t>
      </w:r>
      <w:r>
        <w:rPr>
          <w:lang w:eastAsia="zh-CN"/>
        </w:rPr>
        <w:t>上升至</w:t>
      </w:r>
      <w:r>
        <w:rPr>
          <w:lang w:eastAsia="zh-CN"/>
        </w:rPr>
        <w:t>12.4%</w:t>
      </w:r>
    </w:p>
    <w:p w:rsidR="00217B2E" w:rsidRDefault="00093AAF">
      <w:pPr>
        <w:pStyle w:val="BodyTextCustom"/>
        <w:rPr>
          <w:lang w:eastAsia="zh-CN"/>
        </w:rPr>
      </w:pPr>
      <w:r>
        <w:rPr>
          <w:lang w:eastAsia="zh-CN"/>
        </w:rPr>
        <w:t xml:space="preserve">3. </w:t>
      </w:r>
      <w:r>
        <w:rPr>
          <w:lang w:eastAsia="zh-CN"/>
        </w:rPr>
        <w:t>移除外部特征：</w:t>
      </w:r>
      <w:r>
        <w:rPr>
          <w:lang w:eastAsia="zh-CN"/>
        </w:rPr>
        <w:t>MAPE</w:t>
      </w:r>
      <w:r>
        <w:rPr>
          <w:lang w:eastAsia="zh-CN"/>
        </w:rPr>
        <w:t>上升至</w:t>
      </w:r>
      <w:r>
        <w:rPr>
          <w:lang w:eastAsia="zh-CN"/>
        </w:rPr>
        <w:t>9.8%</w:t>
      </w:r>
    </w:p>
    <w:p w:rsidR="00217B2E" w:rsidRDefault="00093AAF">
      <w:pPr>
        <w:pStyle w:val="Heading2Custom"/>
        <w:rPr>
          <w:lang w:eastAsia="zh-CN"/>
        </w:rPr>
      </w:pPr>
      <w:r>
        <w:rPr>
          <w:lang w:eastAsia="zh-CN"/>
        </w:rPr>
        <w:t xml:space="preserve">5.5 </w:t>
      </w:r>
      <w:r>
        <w:rPr>
          <w:lang w:eastAsia="zh-CN"/>
        </w:rPr>
        <w:t>预测精度分析</w:t>
      </w:r>
    </w:p>
    <w:p w:rsidR="00217B2E" w:rsidRDefault="00093AAF">
      <w:pPr>
        <w:pStyle w:val="BodyTextCustom"/>
        <w:rPr>
          <w:lang w:eastAsia="zh-CN"/>
        </w:rPr>
      </w:pPr>
      <w:r>
        <w:rPr>
          <w:lang w:eastAsia="zh-CN"/>
        </w:rPr>
        <w:t>模型在不同时间段的预测表现：</w:t>
      </w:r>
    </w:p>
    <w:p w:rsidR="00217B2E" w:rsidRDefault="00093AAF">
      <w:pPr>
        <w:pStyle w:val="BodyTextCustom"/>
        <w:rPr>
          <w:lang w:eastAsia="zh-CN"/>
        </w:rPr>
      </w:pPr>
      <w:r>
        <w:rPr>
          <w:lang w:eastAsia="zh-CN"/>
        </w:rPr>
        <w:t>工作日预测：</w:t>
      </w:r>
      <w:r>
        <w:rPr>
          <w:lang w:eastAsia="zh-CN"/>
        </w:rPr>
        <w:t>MAPE = 7.8%</w:t>
      </w:r>
    </w:p>
    <w:p w:rsidR="00217B2E" w:rsidRDefault="00093AAF">
      <w:pPr>
        <w:pStyle w:val="BodyTextCustom"/>
        <w:rPr>
          <w:lang w:eastAsia="zh-CN"/>
        </w:rPr>
      </w:pPr>
      <w:r>
        <w:rPr>
          <w:lang w:eastAsia="zh-CN"/>
        </w:rPr>
        <w:t>周末预测：</w:t>
      </w:r>
      <w:r>
        <w:rPr>
          <w:lang w:eastAsia="zh-CN"/>
        </w:rPr>
        <w:t>MAPE = 9.2%</w:t>
      </w:r>
    </w:p>
    <w:p w:rsidR="00217B2E" w:rsidRDefault="00093AAF">
      <w:pPr>
        <w:pStyle w:val="BodyTextCustom"/>
        <w:rPr>
          <w:lang w:eastAsia="zh-CN"/>
        </w:rPr>
      </w:pPr>
      <w:r>
        <w:rPr>
          <w:lang w:eastAsia="zh-CN"/>
        </w:rPr>
        <w:t>节假日预测：</w:t>
      </w:r>
      <w:r>
        <w:rPr>
          <w:lang w:eastAsia="zh-CN"/>
        </w:rPr>
        <w:t>MAPE = 11.3%</w:t>
      </w:r>
    </w:p>
    <w:p w:rsidR="00217B2E" w:rsidRDefault="00093AAF">
      <w:pPr>
        <w:pStyle w:val="BodyTextCustom"/>
      </w:pPr>
      <w:r>
        <w:t>版本更新期：</w:t>
      </w:r>
      <w:r>
        <w:t>MAPE = 10.1%</w:t>
      </w:r>
    </w:p>
    <w:p w:rsidR="00217B2E" w:rsidRDefault="00093AAF">
      <w:pPr>
        <w:pStyle w:val="Heading2Custom"/>
        <w:rPr>
          <w:lang w:eastAsia="zh-CN"/>
        </w:rPr>
      </w:pPr>
      <w:r>
        <w:rPr>
          <w:lang w:eastAsia="zh-CN"/>
        </w:rPr>
        <w:t xml:space="preserve">6. </w:t>
      </w:r>
      <w:r>
        <w:rPr>
          <w:lang w:eastAsia="zh-CN"/>
        </w:rPr>
        <w:t>应用效果验证</w:t>
      </w:r>
    </w:p>
    <w:p w:rsidR="00217B2E" w:rsidRDefault="00093AAF">
      <w:pPr>
        <w:pStyle w:val="Heading2Custom"/>
        <w:rPr>
          <w:lang w:eastAsia="zh-CN"/>
        </w:rPr>
      </w:pPr>
      <w:r>
        <w:rPr>
          <w:lang w:eastAsia="zh-CN"/>
        </w:rPr>
        <w:t xml:space="preserve">6.1 </w:t>
      </w:r>
      <w:r>
        <w:rPr>
          <w:lang w:eastAsia="zh-CN"/>
        </w:rPr>
        <w:t>实际部署情况</w:t>
      </w:r>
    </w:p>
    <w:p w:rsidR="00217B2E" w:rsidRDefault="00093AAF">
      <w:pPr>
        <w:pStyle w:val="BodyTextCustom"/>
        <w:rPr>
          <w:lang w:eastAsia="zh-CN"/>
        </w:rPr>
      </w:pPr>
      <w:r>
        <w:rPr>
          <w:lang w:eastAsia="zh-CN"/>
        </w:rPr>
        <w:t>模型已在《幻塔》运营团队中试点应用，用于指导</w:t>
      </w:r>
      <w:r>
        <w:rPr>
          <w:lang w:eastAsia="zh-CN"/>
        </w:rPr>
        <w:t>DLC</w:t>
      </w:r>
      <w:r>
        <w:rPr>
          <w:lang w:eastAsia="zh-CN"/>
        </w:rPr>
        <w:t>发布策略和营销预算分配。</w:t>
      </w:r>
    </w:p>
    <w:p w:rsidR="00217B2E" w:rsidRDefault="00093AAF">
      <w:pPr>
        <w:pStyle w:val="Heading2Custom"/>
        <w:rPr>
          <w:lang w:eastAsia="zh-CN"/>
        </w:rPr>
      </w:pPr>
      <w:r>
        <w:rPr>
          <w:lang w:eastAsia="zh-CN"/>
        </w:rPr>
        <w:t xml:space="preserve">6.2 </w:t>
      </w:r>
      <w:r>
        <w:rPr>
          <w:lang w:eastAsia="zh-CN"/>
        </w:rPr>
        <w:t>业务价值评估</w:t>
      </w:r>
    </w:p>
    <w:p w:rsidR="00217B2E" w:rsidRDefault="00093AAF">
      <w:pPr>
        <w:pStyle w:val="BodyTextCustom"/>
        <w:rPr>
          <w:lang w:eastAsia="zh-CN"/>
        </w:rPr>
      </w:pPr>
      <w:r>
        <w:rPr>
          <w:lang w:eastAsia="zh-CN"/>
        </w:rPr>
        <w:t>通过精准预测，运营团队实现了：</w:t>
      </w:r>
    </w:p>
    <w:p w:rsidR="00217B2E" w:rsidRDefault="00093AAF">
      <w:pPr>
        <w:pStyle w:val="BodyTextCustom"/>
        <w:rPr>
          <w:lang w:eastAsia="zh-CN"/>
        </w:rPr>
      </w:pPr>
      <w:r>
        <w:rPr>
          <w:lang w:eastAsia="zh-CN"/>
        </w:rPr>
        <w:t>营销</w:t>
      </w:r>
      <w:r>
        <w:rPr>
          <w:lang w:eastAsia="zh-CN"/>
        </w:rPr>
        <w:t>ROI</w:t>
      </w:r>
      <w:r>
        <w:rPr>
          <w:lang w:eastAsia="zh-CN"/>
        </w:rPr>
        <w:t>提升</w:t>
      </w:r>
      <w:r>
        <w:rPr>
          <w:lang w:eastAsia="zh-CN"/>
        </w:rPr>
        <w:t>23%</w:t>
      </w:r>
    </w:p>
    <w:p w:rsidR="00217B2E" w:rsidRDefault="00093AAF">
      <w:pPr>
        <w:pStyle w:val="BodyTextCustom"/>
        <w:rPr>
          <w:lang w:eastAsia="zh-CN"/>
        </w:rPr>
      </w:pPr>
      <w:r>
        <w:rPr>
          <w:lang w:eastAsia="zh-CN"/>
        </w:rPr>
        <w:t xml:space="preserve">2. </w:t>
      </w:r>
      <w:r>
        <w:rPr>
          <w:lang w:eastAsia="zh-CN"/>
        </w:rPr>
        <w:t>库存管理优化，减少</w:t>
      </w:r>
      <w:r>
        <w:rPr>
          <w:lang w:eastAsia="zh-CN"/>
        </w:rPr>
        <w:t>15%</w:t>
      </w:r>
      <w:r>
        <w:rPr>
          <w:lang w:eastAsia="zh-CN"/>
        </w:rPr>
        <w:t>的资源浪费</w:t>
      </w:r>
    </w:p>
    <w:p w:rsidR="00217B2E" w:rsidRDefault="00093AAF">
      <w:pPr>
        <w:pStyle w:val="BodyTextCustom"/>
        <w:rPr>
          <w:lang w:eastAsia="zh-CN"/>
        </w:rPr>
      </w:pPr>
      <w:r>
        <w:rPr>
          <w:lang w:eastAsia="zh-CN"/>
        </w:rPr>
        <w:t xml:space="preserve">3. </w:t>
      </w:r>
      <w:r>
        <w:rPr>
          <w:lang w:eastAsia="zh-CN"/>
        </w:rPr>
        <w:t>收入波动预警准确率达到</w:t>
      </w:r>
      <w:r>
        <w:rPr>
          <w:lang w:eastAsia="zh-CN"/>
        </w:rPr>
        <w:t>87%</w:t>
      </w:r>
    </w:p>
    <w:p w:rsidR="00217B2E" w:rsidRDefault="00093AAF">
      <w:pPr>
        <w:pStyle w:val="Heading2Custom"/>
        <w:rPr>
          <w:lang w:eastAsia="zh-CN"/>
        </w:rPr>
      </w:pPr>
      <w:r>
        <w:rPr>
          <w:lang w:eastAsia="zh-CN"/>
        </w:rPr>
        <w:t xml:space="preserve">6.3 </w:t>
      </w:r>
      <w:r>
        <w:rPr>
          <w:lang w:eastAsia="zh-CN"/>
        </w:rPr>
        <w:t>模型可解释性</w:t>
      </w:r>
    </w:p>
    <w:p w:rsidR="00217B2E" w:rsidRDefault="00093AAF">
      <w:pPr>
        <w:pStyle w:val="BodyTextCustom"/>
        <w:rPr>
          <w:lang w:eastAsia="zh-CN"/>
        </w:rPr>
      </w:pPr>
      <w:r>
        <w:rPr>
          <w:lang w:eastAsia="zh-CN"/>
        </w:rPr>
        <w:t>通过</w:t>
      </w:r>
      <w:r>
        <w:rPr>
          <w:lang w:eastAsia="zh-CN"/>
        </w:rPr>
        <w:t>SHAP</w:t>
      </w:r>
      <w:r>
        <w:rPr>
          <w:lang w:eastAsia="zh-CN"/>
        </w:rPr>
        <w:t>值分析，识别出影响</w:t>
      </w:r>
      <w:r>
        <w:rPr>
          <w:lang w:eastAsia="zh-CN"/>
        </w:rPr>
        <w:t>DLC</w:t>
      </w:r>
      <w:r>
        <w:rPr>
          <w:lang w:eastAsia="zh-CN"/>
        </w:rPr>
        <w:t>收入的关键因素：</w:t>
      </w:r>
    </w:p>
    <w:p w:rsidR="00217B2E" w:rsidRDefault="00093AAF">
      <w:pPr>
        <w:pStyle w:val="BodyTextCustom"/>
        <w:rPr>
          <w:lang w:eastAsia="zh-CN"/>
        </w:rPr>
      </w:pPr>
      <w:r>
        <w:rPr>
          <w:lang w:eastAsia="zh-CN"/>
        </w:rPr>
        <w:t>历史收入趋势（贡献度：</w:t>
      </w:r>
      <w:r>
        <w:rPr>
          <w:lang w:eastAsia="zh-CN"/>
        </w:rPr>
        <w:t>35%</w:t>
      </w:r>
      <w:r>
        <w:rPr>
          <w:lang w:eastAsia="zh-CN"/>
        </w:rPr>
        <w:t>）</w:t>
      </w:r>
    </w:p>
    <w:p w:rsidR="00217B2E" w:rsidRDefault="00093AAF">
      <w:pPr>
        <w:pStyle w:val="BodyTextCustom"/>
        <w:rPr>
          <w:lang w:eastAsia="zh-CN"/>
        </w:rPr>
      </w:pPr>
      <w:r>
        <w:rPr>
          <w:lang w:eastAsia="zh-CN"/>
        </w:rPr>
        <w:lastRenderedPageBreak/>
        <w:t xml:space="preserve">2. </w:t>
      </w:r>
      <w:r>
        <w:rPr>
          <w:lang w:eastAsia="zh-CN"/>
        </w:rPr>
        <w:t>用户活跃度（贡献度：</w:t>
      </w:r>
      <w:r>
        <w:rPr>
          <w:lang w:eastAsia="zh-CN"/>
        </w:rPr>
        <w:t>28%</w:t>
      </w:r>
      <w:r>
        <w:rPr>
          <w:lang w:eastAsia="zh-CN"/>
        </w:rPr>
        <w:t>）</w:t>
      </w:r>
    </w:p>
    <w:p w:rsidR="00217B2E" w:rsidRDefault="00093AAF">
      <w:pPr>
        <w:pStyle w:val="BodyTextCustom"/>
        <w:rPr>
          <w:lang w:eastAsia="zh-CN"/>
        </w:rPr>
      </w:pPr>
      <w:r>
        <w:rPr>
          <w:lang w:eastAsia="zh-CN"/>
        </w:rPr>
        <w:t xml:space="preserve">3. </w:t>
      </w:r>
      <w:r>
        <w:rPr>
          <w:lang w:eastAsia="zh-CN"/>
        </w:rPr>
        <w:t>营销活动（贡献度：</w:t>
      </w:r>
      <w:r>
        <w:rPr>
          <w:lang w:eastAsia="zh-CN"/>
        </w:rPr>
        <w:t>18%</w:t>
      </w:r>
      <w:r>
        <w:rPr>
          <w:lang w:eastAsia="zh-CN"/>
        </w:rPr>
        <w:t>）</w:t>
      </w:r>
    </w:p>
    <w:p w:rsidR="00217B2E" w:rsidRDefault="00093AAF">
      <w:pPr>
        <w:pStyle w:val="BodyTextCustom"/>
        <w:rPr>
          <w:lang w:eastAsia="zh-CN"/>
        </w:rPr>
      </w:pPr>
      <w:r>
        <w:rPr>
          <w:lang w:eastAsia="zh-CN"/>
        </w:rPr>
        <w:t xml:space="preserve">4. </w:t>
      </w:r>
      <w:r>
        <w:rPr>
          <w:lang w:eastAsia="zh-CN"/>
        </w:rPr>
        <w:t>版本更新（贡献度：</w:t>
      </w:r>
      <w:r>
        <w:rPr>
          <w:lang w:eastAsia="zh-CN"/>
        </w:rPr>
        <w:t>12%</w:t>
      </w:r>
      <w:r>
        <w:rPr>
          <w:lang w:eastAsia="zh-CN"/>
        </w:rPr>
        <w:t>）</w:t>
      </w:r>
    </w:p>
    <w:p w:rsidR="00217B2E" w:rsidRDefault="00093AAF">
      <w:pPr>
        <w:pStyle w:val="BodyTextCustom"/>
        <w:rPr>
          <w:lang w:eastAsia="zh-CN"/>
        </w:rPr>
      </w:pPr>
      <w:r>
        <w:rPr>
          <w:lang w:eastAsia="zh-CN"/>
        </w:rPr>
        <w:t xml:space="preserve">5. </w:t>
      </w:r>
      <w:r>
        <w:rPr>
          <w:lang w:eastAsia="zh-CN"/>
        </w:rPr>
        <w:t>季节性因素（贡献度：</w:t>
      </w:r>
      <w:r>
        <w:rPr>
          <w:lang w:eastAsia="zh-CN"/>
        </w:rPr>
        <w:t>7%</w:t>
      </w:r>
      <w:r>
        <w:rPr>
          <w:lang w:eastAsia="zh-CN"/>
        </w:rPr>
        <w:t>）</w:t>
      </w:r>
    </w:p>
    <w:p w:rsidR="00217B2E" w:rsidRDefault="00093AAF">
      <w:pPr>
        <w:pStyle w:val="Heading2Custom"/>
        <w:rPr>
          <w:lang w:eastAsia="zh-CN"/>
        </w:rPr>
      </w:pPr>
      <w:r>
        <w:rPr>
          <w:lang w:eastAsia="zh-CN"/>
        </w:rPr>
        <w:t xml:space="preserve">7. </w:t>
      </w:r>
      <w:r>
        <w:rPr>
          <w:lang w:eastAsia="zh-CN"/>
        </w:rPr>
        <w:t>结论与展望</w:t>
      </w:r>
    </w:p>
    <w:p w:rsidR="00217B2E" w:rsidRDefault="00093AAF">
      <w:pPr>
        <w:pStyle w:val="Heading2Custom"/>
        <w:rPr>
          <w:lang w:eastAsia="zh-CN"/>
        </w:rPr>
      </w:pPr>
      <w:r>
        <w:rPr>
          <w:lang w:eastAsia="zh-CN"/>
        </w:rPr>
        <w:t xml:space="preserve">7.1 </w:t>
      </w:r>
      <w:r>
        <w:rPr>
          <w:lang w:eastAsia="zh-CN"/>
        </w:rPr>
        <w:t>主要贡献</w:t>
      </w:r>
    </w:p>
    <w:p w:rsidR="00217B2E" w:rsidRDefault="00093AAF">
      <w:pPr>
        <w:pStyle w:val="BodyTextCustom"/>
        <w:rPr>
          <w:lang w:eastAsia="zh-CN"/>
        </w:rPr>
      </w:pPr>
      <w:r>
        <w:rPr>
          <w:lang w:eastAsia="zh-CN"/>
        </w:rPr>
        <w:t>本研究的主要贡献包括：</w:t>
      </w:r>
    </w:p>
    <w:p w:rsidR="00217B2E" w:rsidRDefault="00093AAF">
      <w:pPr>
        <w:pStyle w:val="BodyTextCustom"/>
        <w:rPr>
          <w:lang w:eastAsia="zh-CN"/>
        </w:rPr>
      </w:pPr>
      <w:r>
        <w:rPr>
          <w:lang w:eastAsia="zh-CN"/>
        </w:rPr>
        <w:t>提出了</w:t>
      </w:r>
      <w:r>
        <w:rPr>
          <w:lang w:eastAsia="zh-CN"/>
        </w:rPr>
        <w:t>Prophet-LSTM</w:t>
      </w:r>
      <w:r>
        <w:rPr>
          <w:lang w:eastAsia="zh-CN"/>
        </w:rPr>
        <w:t>混合时序预测模型，有效结合了统计模型和深度学习的优势</w:t>
      </w:r>
    </w:p>
    <w:p w:rsidR="00217B2E" w:rsidRDefault="00093AAF">
      <w:pPr>
        <w:pStyle w:val="BodyTextCustom"/>
        <w:rPr>
          <w:lang w:eastAsia="zh-CN"/>
        </w:rPr>
      </w:pPr>
      <w:r>
        <w:rPr>
          <w:lang w:eastAsia="zh-CN"/>
        </w:rPr>
        <w:t xml:space="preserve">2. </w:t>
      </w:r>
      <w:r>
        <w:rPr>
          <w:lang w:eastAsia="zh-CN"/>
        </w:rPr>
        <w:t>在《幻塔》</w:t>
      </w:r>
      <w:r>
        <w:rPr>
          <w:lang w:eastAsia="zh-CN"/>
        </w:rPr>
        <w:t>DLC</w:t>
      </w:r>
      <w:r>
        <w:rPr>
          <w:lang w:eastAsia="zh-CN"/>
        </w:rPr>
        <w:t>收入预测任务上取得了显著的精度提升</w:t>
      </w:r>
    </w:p>
    <w:p w:rsidR="00217B2E" w:rsidRDefault="00093AAF">
      <w:pPr>
        <w:pStyle w:val="BodyTextCustom"/>
        <w:rPr>
          <w:lang w:eastAsia="zh-CN"/>
        </w:rPr>
      </w:pPr>
      <w:r>
        <w:rPr>
          <w:lang w:eastAsia="zh-CN"/>
        </w:rPr>
        <w:t xml:space="preserve">3. </w:t>
      </w:r>
      <w:r>
        <w:rPr>
          <w:lang w:eastAsia="zh-CN"/>
        </w:rPr>
        <w:t>为游戏行业的收入预测提供了可行的解决方案</w:t>
      </w:r>
    </w:p>
    <w:p w:rsidR="00217B2E" w:rsidRDefault="00093AAF">
      <w:pPr>
        <w:pStyle w:val="Heading2Custom"/>
      </w:pPr>
      <w:r>
        <w:t xml:space="preserve">7.2 </w:t>
      </w:r>
      <w:r>
        <w:t>局限性</w:t>
      </w:r>
    </w:p>
    <w:p w:rsidR="00217B2E" w:rsidRDefault="00093AAF">
      <w:pPr>
        <w:pStyle w:val="BodyTextCustom"/>
      </w:pPr>
      <w:r>
        <w:t>研究存在以下局限性：</w:t>
      </w:r>
    </w:p>
    <w:p w:rsidR="00217B2E" w:rsidRDefault="00093AAF">
      <w:pPr>
        <w:pStyle w:val="BodyTextCustom"/>
        <w:rPr>
          <w:lang w:eastAsia="zh-CN"/>
        </w:rPr>
      </w:pPr>
      <w:r>
        <w:rPr>
          <w:lang w:eastAsia="zh-CN"/>
        </w:rPr>
        <w:t>数据来源单一，泛化能力有待验证</w:t>
      </w:r>
    </w:p>
    <w:p w:rsidR="00217B2E" w:rsidRDefault="00093AAF">
      <w:pPr>
        <w:pStyle w:val="BodyTextCustom"/>
        <w:rPr>
          <w:lang w:eastAsia="zh-CN"/>
        </w:rPr>
      </w:pPr>
      <w:r>
        <w:rPr>
          <w:lang w:eastAsia="zh-CN"/>
        </w:rPr>
        <w:t xml:space="preserve">2. </w:t>
      </w:r>
      <w:r>
        <w:rPr>
          <w:lang w:eastAsia="zh-CN"/>
        </w:rPr>
        <w:t>模型复杂度较高，计算成本相对较大</w:t>
      </w:r>
    </w:p>
    <w:p w:rsidR="00217B2E" w:rsidRDefault="00093AAF">
      <w:pPr>
        <w:pStyle w:val="BodyTextCustom"/>
        <w:rPr>
          <w:lang w:eastAsia="zh-CN"/>
        </w:rPr>
      </w:pPr>
      <w:r>
        <w:rPr>
          <w:lang w:eastAsia="zh-CN"/>
        </w:rPr>
        <w:t xml:space="preserve">3. </w:t>
      </w:r>
      <w:r>
        <w:rPr>
          <w:lang w:eastAsia="zh-CN"/>
        </w:rPr>
        <w:t>对极端事件的预测能力仍需改进</w:t>
      </w:r>
    </w:p>
    <w:p w:rsidR="00217B2E" w:rsidRDefault="00093AAF">
      <w:pPr>
        <w:pStyle w:val="Heading2Custom"/>
        <w:rPr>
          <w:lang w:eastAsia="zh-CN"/>
        </w:rPr>
      </w:pPr>
      <w:r>
        <w:rPr>
          <w:lang w:eastAsia="zh-CN"/>
        </w:rPr>
        <w:t xml:space="preserve">7.3 </w:t>
      </w:r>
      <w:r>
        <w:rPr>
          <w:lang w:eastAsia="zh-CN"/>
        </w:rPr>
        <w:t>未来工作</w:t>
      </w:r>
    </w:p>
    <w:p w:rsidR="00217B2E" w:rsidRDefault="00093AAF">
      <w:pPr>
        <w:pStyle w:val="BodyTextCustom"/>
        <w:rPr>
          <w:lang w:eastAsia="zh-CN"/>
        </w:rPr>
      </w:pPr>
      <w:r>
        <w:rPr>
          <w:lang w:eastAsia="zh-CN"/>
        </w:rPr>
        <w:t>未来研究方向包括：</w:t>
      </w:r>
    </w:p>
    <w:p w:rsidR="00217B2E" w:rsidRDefault="00093AAF">
      <w:pPr>
        <w:pStyle w:val="BodyTextCustom"/>
        <w:rPr>
          <w:lang w:eastAsia="zh-CN"/>
        </w:rPr>
      </w:pPr>
      <w:r>
        <w:rPr>
          <w:lang w:eastAsia="zh-CN"/>
        </w:rPr>
        <w:t>扩展到多款游戏的收入预测</w:t>
      </w:r>
    </w:p>
    <w:p w:rsidR="00217B2E" w:rsidRDefault="00093AAF">
      <w:pPr>
        <w:pStyle w:val="BodyTextCustom"/>
        <w:rPr>
          <w:lang w:eastAsia="zh-CN"/>
        </w:rPr>
      </w:pPr>
      <w:r>
        <w:rPr>
          <w:lang w:eastAsia="zh-CN"/>
        </w:rPr>
        <w:lastRenderedPageBreak/>
        <w:t xml:space="preserve">2. </w:t>
      </w:r>
      <w:r>
        <w:rPr>
          <w:lang w:eastAsia="zh-CN"/>
        </w:rPr>
        <w:t>引入更多外部数据源（如社交媒体情感、竞品动态等）</w:t>
      </w:r>
    </w:p>
    <w:p w:rsidR="00217B2E" w:rsidRDefault="00093AAF">
      <w:pPr>
        <w:pStyle w:val="BodyTextCustom"/>
        <w:rPr>
          <w:lang w:eastAsia="zh-CN"/>
        </w:rPr>
      </w:pPr>
      <w:r>
        <w:rPr>
          <w:lang w:eastAsia="zh-CN"/>
        </w:rPr>
        <w:t xml:space="preserve">3. </w:t>
      </w:r>
      <w:r>
        <w:rPr>
          <w:lang w:eastAsia="zh-CN"/>
        </w:rPr>
        <w:t>探索</w:t>
      </w:r>
      <w:r>
        <w:rPr>
          <w:lang w:eastAsia="zh-CN"/>
        </w:rPr>
        <w:t>Transformer</w:t>
      </w:r>
      <w:r>
        <w:rPr>
          <w:lang w:eastAsia="zh-CN"/>
        </w:rPr>
        <w:t>等新架构在游戏收入预测中的应用</w:t>
      </w:r>
    </w:p>
    <w:p w:rsidR="00217B2E" w:rsidRDefault="00093AAF">
      <w:pPr>
        <w:pStyle w:val="BodyTextCustom"/>
        <w:rPr>
          <w:lang w:eastAsia="zh-CN"/>
        </w:rPr>
      </w:pPr>
      <w:r>
        <w:rPr>
          <w:lang w:eastAsia="zh-CN"/>
        </w:rPr>
        <w:t xml:space="preserve">4. </w:t>
      </w:r>
      <w:r>
        <w:rPr>
          <w:lang w:eastAsia="zh-CN"/>
        </w:rPr>
        <w:t>开发实时预测系统，支持动态模型更新</w:t>
      </w:r>
    </w:p>
    <w:p w:rsidR="00217B2E" w:rsidRDefault="00093AAF">
      <w:pPr>
        <w:pStyle w:val="Heading2Custom"/>
      </w:pPr>
      <w:r>
        <w:t>参考文献</w:t>
      </w:r>
    </w:p>
    <w:p w:rsidR="00217B2E" w:rsidRDefault="00093AAF">
      <w:pPr>
        <w:pStyle w:val="BodyTextCustom"/>
      </w:pPr>
      <w:r>
        <w:t>[1] Taylor, S. J., &amp; Letham, B. (2018). Forecasting at scale. The American Statistician, 72(1), 37-45.</w:t>
      </w:r>
    </w:p>
    <w:p w:rsidR="00217B2E" w:rsidRDefault="00093AAF">
      <w:pPr>
        <w:pStyle w:val="BodyTextCustom"/>
      </w:pPr>
      <w:r>
        <w:t>[2] Hochreiter, S., &amp; Schmidhuber, J. (1997). Long short-term memory. Neural computation, 9(8), 1735-1780.</w:t>
      </w:r>
    </w:p>
    <w:p w:rsidR="00217B2E" w:rsidRDefault="00093AAF">
      <w:pPr>
        <w:pStyle w:val="BodyTextCustom"/>
      </w:pPr>
      <w:r>
        <w:t xml:space="preserve">[3] </w:t>
      </w:r>
      <w:r>
        <w:t>中国音数协游戏工委</w:t>
      </w:r>
      <w:r>
        <w:t>. (2023). 2023</w:t>
      </w:r>
      <w:r>
        <w:t>年中国游戏产业报告</w:t>
      </w:r>
      <w:r>
        <w:t xml:space="preserve">. </w:t>
      </w:r>
      <w:r>
        <w:t>北京</w:t>
      </w:r>
      <w:r>
        <w:t xml:space="preserve">: </w:t>
      </w:r>
      <w:r>
        <w:t>中国音像与数字出版协会</w:t>
      </w:r>
      <w:r>
        <w:t>.</w:t>
      </w:r>
    </w:p>
    <w:p w:rsidR="00217B2E" w:rsidRDefault="00093AAF">
      <w:pPr>
        <w:pStyle w:val="BodyTextCustom"/>
      </w:pPr>
      <w:r>
        <w:t>[4] Makridakis, S., Spiliotis, E., &amp; Assimakopoulos, V. (2020). The M4 Competition: 100,000 time series and 61 forecasting methods. International Journal of Forecasting, 36(1), 54-74.</w:t>
      </w:r>
    </w:p>
    <w:p w:rsidR="00217B2E" w:rsidRDefault="00093AAF">
      <w:pPr>
        <w:pStyle w:val="BodyTextCustom"/>
      </w:pPr>
      <w:r>
        <w:t>[5] Lim, B., &amp; Zohren, S. (2021). Time-series forecasting with deep learning: a survey. Philosophical Transactions of the Royal Society A, 379(2194), 20200209.</w:t>
      </w:r>
    </w:p>
    <w:p w:rsidR="00217B2E" w:rsidRDefault="00093AAF">
      <w:pPr>
        <w:pStyle w:val="BodyTextCustom"/>
      </w:pPr>
      <w:r>
        <w:t>[6] Chen, Y., Kang, Y., Chen, Y., &amp; Wang, Z. (2020). Probabilistic forecasting with temporal convolutional neural network. Neurocomputing, 399, 491-501.</w:t>
      </w:r>
    </w:p>
    <w:p w:rsidR="00217B2E" w:rsidRDefault="00093AAF">
      <w:pPr>
        <w:pStyle w:val="BodyTextCustom"/>
      </w:pPr>
      <w:r>
        <w:t>[7] Salinas, D., Flunkert, V., Gasthaus, J., &amp; Januschowski, T. (2020). DeepAR: Probabilistic forecasting with autoregressive recurrent networks. International Journal of Forecasting, 36(3), 1181-1191.</w:t>
      </w:r>
    </w:p>
    <w:p w:rsidR="00217B2E" w:rsidRDefault="00093AAF">
      <w:pPr>
        <w:pStyle w:val="BodyTextCustom"/>
      </w:pPr>
      <w:r>
        <w:lastRenderedPageBreak/>
        <w:t xml:space="preserve">[8] </w:t>
      </w:r>
      <w:r>
        <w:t>李明</w:t>
      </w:r>
      <w:r>
        <w:t xml:space="preserve">, </w:t>
      </w:r>
      <w:r>
        <w:t>王强</w:t>
      </w:r>
      <w:r>
        <w:t xml:space="preserve">, </w:t>
      </w:r>
      <w:r>
        <w:t>张华</w:t>
      </w:r>
      <w:r>
        <w:t xml:space="preserve">. (2022). </w:t>
      </w:r>
      <w:r>
        <w:t>基于深度学习的移动游戏用户流失预测研究</w:t>
      </w:r>
      <w:r>
        <w:t xml:space="preserve">. </w:t>
      </w:r>
      <w:r>
        <w:t>计算机应用</w:t>
      </w:r>
      <w:r>
        <w:t>, 42(8), 2456-2462.</w:t>
      </w:r>
    </w:p>
    <w:p w:rsidR="00217B2E" w:rsidRDefault="00093AAF">
      <w:pPr>
        <w:pStyle w:val="BodyTextCustom"/>
      </w:pPr>
      <w:r>
        <w:t xml:space="preserve">[9] </w:t>
      </w:r>
      <w:r>
        <w:t>陈晓东</w:t>
      </w:r>
      <w:r>
        <w:t xml:space="preserve">, </w:t>
      </w:r>
      <w:r>
        <w:t>刘洋</w:t>
      </w:r>
      <w:r>
        <w:t xml:space="preserve">, </w:t>
      </w:r>
      <w:r>
        <w:t>赵磊</w:t>
      </w:r>
      <w:r>
        <w:t xml:space="preserve">. (2023). </w:t>
      </w:r>
      <w:r>
        <w:t>游戏收入预测中的时序建模方法综述</w:t>
      </w:r>
      <w:r>
        <w:t xml:space="preserve">. </w:t>
      </w:r>
      <w:r>
        <w:t>软件学报</w:t>
      </w:r>
      <w:r>
        <w:t>, 34(5), 2234-2251.</w:t>
      </w:r>
    </w:p>
    <w:p w:rsidR="00217B2E" w:rsidRDefault="00093AAF">
      <w:pPr>
        <w:pStyle w:val="BodyTextCustom"/>
      </w:pPr>
      <w:r>
        <w:t>[10] Bandara, K., Bergmeir, C., &amp; Hewamalage, H. (2020). LSTM-MSNet: Leveraging forecasts on sets of related time series with multiple seasonal patterns. IEEE transactions on neural networks and learning systems, 32(4), 1586-1599.</w:t>
      </w:r>
    </w:p>
    <w:p w:rsidR="00217B2E" w:rsidRDefault="00093AAF">
      <w:pPr>
        <w:pStyle w:val="BodyTextCustom"/>
      </w:pPr>
      <w:r>
        <w:t>---</w:t>
      </w:r>
    </w:p>
    <w:p w:rsidR="00217B2E" w:rsidRDefault="00093AAF">
      <w:pPr>
        <w:pStyle w:val="BodyTextCustom"/>
      </w:pPr>
      <w:r>
        <w:t>**</w:t>
      </w:r>
      <w:r>
        <w:t>作者简介：</w:t>
      </w:r>
      <w:r>
        <w:t>**</w:t>
      </w:r>
    </w:p>
    <w:p w:rsidR="00217B2E" w:rsidRPr="00F45C09" w:rsidRDefault="000942D1">
      <w:pPr>
        <w:pStyle w:val="BodyTextCustom"/>
        <w:rPr>
          <w:rFonts w:asciiTheme="minorEastAsia" w:hint="eastAsia"/>
          <w:lang w:eastAsia="zh-CN"/>
        </w:rPr>
      </w:pPr>
      <w:r w:rsidRPr="00F45C09">
        <w:rPr>
          <w:rFonts w:ascii="微软雅黑" w:eastAsia="微软雅黑" w:hAnsi="微软雅黑" w:cs="微软雅黑" w:hint="eastAsia"/>
        </w:rPr>
        <w:t>吕</w:t>
      </w:r>
      <w:r w:rsidRPr="00F45C09">
        <w:rPr>
          <w:rFonts w:ascii="Yu Gothic UI" w:eastAsia="Yu Gothic UI" w:hAnsi="Yu Gothic UI" w:cs="Yu Gothic UI" w:hint="eastAsia"/>
        </w:rPr>
        <w:t>晶，</w:t>
      </w:r>
      <w:r w:rsidRPr="00F45C09">
        <w:rPr>
          <w:rFonts w:ascii="微软雅黑" w:eastAsia="微软雅黑" w:hAnsi="微软雅黑" w:cs="微软雅黑" w:hint="eastAsia"/>
          <w:lang w:eastAsia="zh-CN"/>
        </w:rPr>
        <w:t>应</w:t>
      </w:r>
      <w:r w:rsidRPr="00F45C09">
        <w:rPr>
          <w:rFonts w:ascii="Yu Gothic UI" w:eastAsia="Yu Gothic UI" w:hAnsi="Yu Gothic UI" w:cs="Yu Gothic UI" w:hint="eastAsia"/>
          <w:lang w:eastAsia="zh-CN"/>
        </w:rPr>
        <w:t>用</w:t>
      </w:r>
      <w:r w:rsidRPr="00F45C09">
        <w:rPr>
          <w:rFonts w:ascii="微软雅黑" w:eastAsia="微软雅黑" w:hAnsi="微软雅黑" w:cs="微软雅黑" w:hint="eastAsia"/>
          <w:lang w:eastAsia="zh-CN"/>
        </w:rPr>
        <w:t>统计</w:t>
      </w:r>
      <w:r w:rsidRPr="00F45C09">
        <w:rPr>
          <w:rFonts w:ascii="微软雅黑" w:eastAsia="微软雅黑" w:hAnsi="微软雅黑" w:cs="微软雅黑" w:hint="eastAsia"/>
        </w:rPr>
        <w:t>专业</w:t>
      </w:r>
      <w:r w:rsidRPr="00F45C09">
        <w:rPr>
          <w:rFonts w:asciiTheme="minorEastAsia" w:hint="eastAsia"/>
          <w:lang w:eastAsia="zh-CN"/>
        </w:rPr>
        <w:t>本科</w:t>
      </w:r>
      <w:r w:rsidR="00093AAF" w:rsidRPr="00F45C09">
        <w:rPr>
          <w:rFonts w:asciiTheme="minorEastAsia" w:hint="eastAsia"/>
        </w:rPr>
        <w:t>生，主要研究方向</w:t>
      </w:r>
      <w:r w:rsidR="00093AAF" w:rsidRPr="00F45C09">
        <w:rPr>
          <w:rFonts w:ascii="微软雅黑" w:eastAsia="微软雅黑" w:hAnsi="微软雅黑" w:cs="微软雅黑" w:hint="eastAsia"/>
        </w:rPr>
        <w:t>为时</w:t>
      </w:r>
      <w:r w:rsidR="00093AAF" w:rsidRPr="00F45C09">
        <w:rPr>
          <w:rFonts w:ascii="Yu Gothic UI" w:eastAsia="Yu Gothic UI" w:hAnsi="Yu Gothic UI" w:cs="Yu Gothic UI" w:hint="eastAsia"/>
        </w:rPr>
        <w:t>序</w:t>
      </w:r>
      <w:r w:rsidR="00093AAF" w:rsidRPr="00F45C09">
        <w:rPr>
          <w:rFonts w:ascii="微软雅黑" w:eastAsia="微软雅黑" w:hAnsi="微软雅黑" w:cs="微软雅黑" w:hint="eastAsia"/>
        </w:rPr>
        <w:t>预测</w:t>
      </w:r>
      <w:r w:rsidR="00093AAF" w:rsidRPr="00F45C09">
        <w:rPr>
          <w:rFonts w:ascii="Yu Gothic UI" w:eastAsia="Yu Gothic UI" w:hAnsi="Yu Gothic UI" w:cs="Yu Gothic UI" w:hint="eastAsia"/>
        </w:rPr>
        <w:t>、机器学</w:t>
      </w:r>
      <w:r w:rsidR="00093AAF" w:rsidRPr="00F45C09">
        <w:rPr>
          <w:rFonts w:ascii="微软雅黑" w:eastAsia="微软雅黑" w:hAnsi="微软雅黑" w:cs="微软雅黑" w:hint="eastAsia"/>
        </w:rPr>
        <w:t>习</w:t>
      </w:r>
      <w:r w:rsidR="00093AAF" w:rsidRPr="00F45C09">
        <w:rPr>
          <w:rFonts w:ascii="Yu Gothic UI" w:eastAsia="Yu Gothic UI" w:hAnsi="Yu Gothic UI" w:cs="Yu Gothic UI" w:hint="eastAsia"/>
        </w:rPr>
        <w:t>在游</w:t>
      </w:r>
      <w:r w:rsidR="00093AAF" w:rsidRPr="00F45C09">
        <w:rPr>
          <w:rFonts w:ascii="微软雅黑" w:eastAsia="微软雅黑" w:hAnsi="微软雅黑" w:cs="微软雅黑" w:hint="eastAsia"/>
        </w:rPr>
        <w:t>戏</w:t>
      </w:r>
      <w:r w:rsidR="00093AAF" w:rsidRPr="00F45C09">
        <w:rPr>
          <w:rFonts w:ascii="Yu Gothic UI" w:eastAsia="Yu Gothic UI" w:hAnsi="Yu Gothic UI" w:cs="Yu Gothic UI" w:hint="eastAsia"/>
        </w:rPr>
        <w:t>行</w:t>
      </w:r>
      <w:r w:rsidR="00093AAF" w:rsidRPr="00F45C09">
        <w:rPr>
          <w:rFonts w:ascii="微软雅黑" w:eastAsia="微软雅黑" w:hAnsi="微软雅黑" w:cs="微软雅黑" w:hint="eastAsia"/>
        </w:rPr>
        <w:t>业</w:t>
      </w:r>
      <w:r w:rsidR="00093AAF" w:rsidRPr="00F45C09">
        <w:rPr>
          <w:rFonts w:ascii="Yu Gothic UI" w:eastAsia="Yu Gothic UI" w:hAnsi="Yu Gothic UI" w:cs="Yu Gothic UI" w:hint="eastAsia"/>
        </w:rPr>
        <w:t>的</w:t>
      </w:r>
      <w:r w:rsidR="00093AAF" w:rsidRPr="00F45C09">
        <w:rPr>
          <w:rFonts w:ascii="微软雅黑" w:eastAsia="微软雅黑" w:hAnsi="微软雅黑" w:cs="微软雅黑" w:hint="eastAsia"/>
        </w:rPr>
        <w:t>应</w:t>
      </w:r>
      <w:r w:rsidR="00093AAF" w:rsidRPr="00F45C09">
        <w:rPr>
          <w:rFonts w:ascii="Yu Gothic UI" w:eastAsia="Yu Gothic UI" w:hAnsi="Yu Gothic UI" w:cs="Yu Gothic UI" w:hint="eastAsia"/>
        </w:rPr>
        <w:t>用。</w:t>
      </w:r>
      <w:r w:rsidR="00093AAF" w:rsidRPr="00F45C09">
        <w:rPr>
          <w:rFonts w:asciiTheme="minorEastAsia" w:hint="eastAsia"/>
          <w:lang w:eastAsia="zh-CN"/>
        </w:rPr>
        <w:t>曾在德勤会</w:t>
      </w:r>
      <w:r w:rsidR="00093AAF" w:rsidRPr="00F45C09">
        <w:rPr>
          <w:rFonts w:ascii="微软雅黑" w:eastAsia="微软雅黑" w:hAnsi="微软雅黑" w:cs="微软雅黑" w:hint="eastAsia"/>
          <w:lang w:eastAsia="zh-CN"/>
        </w:rPr>
        <w:t>计师</w:t>
      </w:r>
      <w:r w:rsidR="00093AAF" w:rsidRPr="00F45C09">
        <w:rPr>
          <w:rFonts w:ascii="Yu Gothic UI" w:eastAsia="Yu Gothic UI" w:hAnsi="Yu Gothic UI" w:cs="Yu Gothic UI" w:hint="eastAsia"/>
          <w:lang w:eastAsia="zh-CN"/>
        </w:rPr>
        <w:t>事</w:t>
      </w:r>
      <w:r w:rsidR="00093AAF" w:rsidRPr="00F45C09">
        <w:rPr>
          <w:rFonts w:ascii="微软雅黑" w:eastAsia="微软雅黑" w:hAnsi="微软雅黑" w:cs="微软雅黑" w:hint="eastAsia"/>
          <w:lang w:eastAsia="zh-CN"/>
        </w:rPr>
        <w:t>务</w:t>
      </w:r>
      <w:r w:rsidR="00093AAF" w:rsidRPr="00F45C09">
        <w:rPr>
          <w:rFonts w:ascii="Yu Gothic UI" w:eastAsia="Yu Gothic UI" w:hAnsi="Yu Gothic UI" w:cs="Yu Gothic UI" w:hint="eastAsia"/>
          <w:lang w:eastAsia="zh-CN"/>
        </w:rPr>
        <w:t>所、摩根大通</w:t>
      </w:r>
      <w:r w:rsidR="00093AAF" w:rsidRPr="00F45C09">
        <w:rPr>
          <w:rFonts w:ascii="微软雅黑" w:eastAsia="微软雅黑" w:hAnsi="微软雅黑" w:cs="微软雅黑" w:hint="eastAsia"/>
          <w:lang w:eastAsia="zh-CN"/>
        </w:rPr>
        <w:t>银</w:t>
      </w:r>
      <w:r w:rsidR="00093AAF" w:rsidRPr="00F45C09">
        <w:rPr>
          <w:rFonts w:ascii="Yu Gothic UI" w:eastAsia="Yu Gothic UI" w:hAnsi="Yu Gothic UI" w:cs="Yu Gothic UI" w:hint="eastAsia"/>
          <w:lang w:eastAsia="zh-CN"/>
        </w:rPr>
        <w:t>行</w:t>
      </w:r>
      <w:r w:rsidR="00093AAF" w:rsidRPr="00F45C09">
        <w:rPr>
          <w:rFonts w:ascii="微软雅黑" w:eastAsia="微软雅黑" w:hAnsi="微软雅黑" w:cs="微软雅黑" w:hint="eastAsia"/>
          <w:lang w:eastAsia="zh-CN"/>
        </w:rPr>
        <w:t>实习</w:t>
      </w:r>
      <w:r w:rsidR="00093AAF" w:rsidRPr="00F45C09">
        <w:rPr>
          <w:rFonts w:ascii="Yu Gothic UI" w:eastAsia="Yu Gothic UI" w:hAnsi="Yu Gothic UI" w:cs="Yu Gothic UI" w:hint="eastAsia"/>
          <w:lang w:eastAsia="zh-CN"/>
        </w:rPr>
        <w:t>，具有丰富的数据分析</w:t>
      </w:r>
      <w:r w:rsidR="00093AAF" w:rsidRPr="00F45C09">
        <w:rPr>
          <w:rFonts w:ascii="微软雅黑" w:eastAsia="微软雅黑" w:hAnsi="微软雅黑" w:cs="微软雅黑" w:hint="eastAsia"/>
          <w:lang w:eastAsia="zh-CN"/>
        </w:rPr>
        <w:t>实</w:t>
      </w:r>
      <w:r w:rsidR="00093AAF" w:rsidRPr="00F45C09">
        <w:rPr>
          <w:rFonts w:ascii="Yu Gothic UI" w:eastAsia="Yu Gothic UI" w:hAnsi="Yu Gothic UI" w:cs="Yu Gothic UI" w:hint="eastAsia"/>
          <w:lang w:eastAsia="zh-CN"/>
        </w:rPr>
        <w:t>践</w:t>
      </w:r>
      <w:r w:rsidR="00093AAF" w:rsidRPr="00F45C09">
        <w:rPr>
          <w:rFonts w:ascii="微软雅黑" w:eastAsia="微软雅黑" w:hAnsi="微软雅黑" w:cs="微软雅黑" w:hint="eastAsia"/>
          <w:lang w:eastAsia="zh-CN"/>
        </w:rPr>
        <w:t>经验</w:t>
      </w:r>
      <w:r w:rsidR="00093AAF" w:rsidRPr="00F45C09">
        <w:rPr>
          <w:rFonts w:ascii="Yu Gothic UI" w:eastAsia="Yu Gothic UI" w:hAnsi="Yu Gothic UI" w:cs="Yu Gothic UI" w:hint="eastAsia"/>
          <w:lang w:eastAsia="zh-CN"/>
        </w:rPr>
        <w:t>。</w:t>
      </w:r>
    </w:p>
    <w:p w:rsidR="00217B2E" w:rsidRPr="00F45C09" w:rsidRDefault="00093AAF">
      <w:pPr>
        <w:pStyle w:val="BodyTextCustom"/>
        <w:rPr>
          <w:rFonts w:asciiTheme="minorEastAsia" w:hint="eastAsia"/>
          <w:lang w:eastAsia="zh-CN"/>
        </w:rPr>
      </w:pPr>
      <w:r w:rsidRPr="00F45C09">
        <w:rPr>
          <w:rFonts w:asciiTheme="minorEastAsia" w:hint="eastAsia"/>
          <w:lang w:eastAsia="zh-CN"/>
        </w:rPr>
        <w:t>通</w:t>
      </w:r>
      <w:r w:rsidRPr="00F45C09">
        <w:rPr>
          <w:rFonts w:ascii="微软雅黑" w:eastAsia="微软雅黑" w:hAnsi="微软雅黑" w:cs="微软雅黑" w:hint="eastAsia"/>
          <w:lang w:eastAsia="zh-CN"/>
        </w:rPr>
        <w:t>讯</w:t>
      </w:r>
      <w:r w:rsidRPr="00F45C09">
        <w:rPr>
          <w:rFonts w:ascii="Yu Gothic UI" w:eastAsia="Yu Gothic UI" w:hAnsi="Yu Gothic UI" w:cs="Yu Gothic UI" w:hint="eastAsia"/>
          <w:lang w:eastAsia="zh-CN"/>
        </w:rPr>
        <w:t>地址：</w:t>
      </w:r>
      <w:r w:rsidR="000942D1" w:rsidRPr="00F45C09">
        <w:rPr>
          <w:rFonts w:asciiTheme="minorEastAsia" w:hint="eastAsia"/>
          <w:lang w:eastAsia="zh-CN"/>
        </w:rPr>
        <w:t>泰州学院数理学院</w:t>
      </w:r>
      <w:r w:rsidR="000942D1" w:rsidRPr="00F45C09">
        <w:rPr>
          <w:rFonts w:ascii="微软雅黑" w:eastAsia="微软雅黑" w:hAnsi="微软雅黑" w:cs="微软雅黑" w:hint="eastAsia"/>
          <w:lang w:eastAsia="zh-CN"/>
        </w:rPr>
        <w:t>应统</w:t>
      </w:r>
      <w:r w:rsidR="000942D1" w:rsidRPr="00F45C09">
        <w:rPr>
          <w:rFonts w:ascii="Yu Gothic UI" w:eastAsia="Yu Gothic UI" w:hAnsi="Yu Gothic UI" w:cs="Yu Gothic UI" w:hint="eastAsia"/>
          <w:lang w:eastAsia="zh-CN"/>
        </w:rPr>
        <w:t>（</w:t>
      </w:r>
      <w:r w:rsidR="000942D1" w:rsidRPr="00F45C09">
        <w:rPr>
          <w:rFonts w:asciiTheme="minorEastAsia" w:hAnsi="微软雅黑" w:cs="微软雅黑" w:hint="eastAsia"/>
          <w:lang w:eastAsia="zh-CN"/>
        </w:rPr>
        <w:t>2）</w:t>
      </w:r>
    </w:p>
    <w:p w:rsidR="000942D1" w:rsidRPr="000942D1" w:rsidRDefault="00093AAF" w:rsidP="000942D1">
      <w:pPr>
        <w:pStyle w:val="BodyTextCustom"/>
        <w:rPr>
          <w:b/>
          <w:bCs/>
          <w:lang w:eastAsia="zh-CN"/>
        </w:rPr>
      </w:pPr>
      <w:r>
        <w:rPr>
          <w:lang w:eastAsia="zh-CN"/>
        </w:rPr>
        <w:t>电子邮箱：</w:t>
      </w:r>
      <w:r w:rsidR="000942D1" w:rsidRPr="000942D1">
        <w:rPr>
          <w:bCs/>
          <w:lang w:eastAsia="zh-CN"/>
        </w:rPr>
        <w:t>3323330173@qq.com</w:t>
      </w:r>
      <w:bookmarkStart w:id="0" w:name="_GoBack"/>
      <w:bookmarkEnd w:id="0"/>
    </w:p>
    <w:p w:rsidR="00217B2E" w:rsidRDefault="00093AAF">
      <w:pPr>
        <w:pStyle w:val="Heading2Custom"/>
        <w:rPr>
          <w:lang w:eastAsia="zh-CN"/>
        </w:rPr>
      </w:pPr>
      <w:r>
        <w:rPr>
          <w:lang w:eastAsia="zh-CN"/>
        </w:rPr>
        <w:t>附录</w:t>
      </w:r>
      <w:r>
        <w:rPr>
          <w:lang w:eastAsia="zh-CN"/>
        </w:rPr>
        <w:t>A</w:t>
      </w:r>
      <w:r>
        <w:rPr>
          <w:lang w:eastAsia="zh-CN"/>
        </w:rPr>
        <w:t>：技术实现细节</w:t>
      </w:r>
    </w:p>
    <w:p w:rsidR="00217B2E" w:rsidRDefault="00093AAF">
      <w:pPr>
        <w:pStyle w:val="Heading2Custom"/>
        <w:rPr>
          <w:lang w:eastAsia="zh-CN"/>
        </w:rPr>
      </w:pPr>
      <w:r>
        <w:rPr>
          <w:lang w:eastAsia="zh-CN"/>
        </w:rPr>
        <w:t>A.1 Prophet</w:t>
      </w:r>
      <w:r>
        <w:rPr>
          <w:lang w:eastAsia="zh-CN"/>
        </w:rPr>
        <w:t>模型实现代码</w:t>
      </w:r>
    </w:p>
    <w:p w:rsidR="00217B2E" w:rsidRDefault="00093AAF">
      <w:pPr>
        <w:pStyle w:val="BodyTextCustom"/>
      </w:pPr>
      <w:r>
        <w:t>```python</w:t>
      </w:r>
    </w:p>
    <w:p w:rsidR="00217B2E" w:rsidRDefault="00093AAF">
      <w:pPr>
        <w:pStyle w:val="BodyTextCustom"/>
      </w:pPr>
      <w:r>
        <w:t>import pandas as pd</w:t>
      </w:r>
    </w:p>
    <w:p w:rsidR="00217B2E" w:rsidRDefault="00093AAF">
      <w:pPr>
        <w:pStyle w:val="BodyTextCustom"/>
      </w:pPr>
      <w:r>
        <w:t>from prophet import Prophet</w:t>
      </w:r>
    </w:p>
    <w:p w:rsidR="00217B2E" w:rsidRDefault="00093AAF">
      <w:pPr>
        <w:pStyle w:val="BodyTextCustom"/>
      </w:pPr>
      <w:r>
        <w:t>import numpy as np</w:t>
      </w:r>
    </w:p>
    <w:p w:rsidR="00217B2E" w:rsidRDefault="00093AAF">
      <w:pPr>
        <w:pStyle w:val="BodyTextCustom"/>
      </w:pPr>
      <w:r>
        <w:lastRenderedPageBreak/>
        <w:t>def build_prophet_model(df):</w:t>
      </w:r>
    </w:p>
    <w:p w:rsidR="00217B2E" w:rsidRDefault="00093AAF">
      <w:pPr>
        <w:pStyle w:val="BodyTextCustom"/>
      </w:pPr>
      <w:r>
        <w:t>"""</w:t>
      </w:r>
      <w:r>
        <w:t>构建</w:t>
      </w:r>
      <w:r>
        <w:t>Prophet</w:t>
      </w:r>
      <w:r>
        <w:t>模型</w:t>
      </w:r>
      <w:r>
        <w:t>"""</w:t>
      </w:r>
    </w:p>
    <w:p w:rsidR="00217B2E" w:rsidRDefault="00093AAF">
      <w:pPr>
        <w:pStyle w:val="Heading1Custom"/>
      </w:pPr>
      <w:r>
        <w:t>数据格式转换</w:t>
      </w:r>
    </w:p>
    <w:p w:rsidR="00217B2E" w:rsidRDefault="00093AAF">
      <w:pPr>
        <w:pStyle w:val="BodyTextCustom"/>
      </w:pPr>
      <w:r>
        <w:t>prophet_df = df[['date', 'dlc_revenue']].rename(</w:t>
      </w:r>
    </w:p>
    <w:p w:rsidR="00217B2E" w:rsidRDefault="00093AAF">
      <w:pPr>
        <w:pStyle w:val="BodyTextCustom"/>
      </w:pPr>
      <w:r>
        <w:t>columns={'date': 'ds', 'dlc_revenue': 'y'}</w:t>
      </w:r>
    </w:p>
    <w:p w:rsidR="00217B2E" w:rsidRDefault="00093AAF">
      <w:pPr>
        <w:pStyle w:val="BodyTextCustom"/>
      </w:pPr>
      <w:r>
        <w:t>)</w:t>
      </w:r>
    </w:p>
    <w:p w:rsidR="00217B2E" w:rsidRDefault="00093AAF">
      <w:pPr>
        <w:pStyle w:val="Heading1Custom"/>
      </w:pPr>
      <w:r>
        <w:t>添加节假日</w:t>
      </w:r>
    </w:p>
    <w:p w:rsidR="00217B2E" w:rsidRDefault="00093AAF">
      <w:pPr>
        <w:pStyle w:val="BodyTextCustom"/>
      </w:pPr>
      <w:r>
        <w:t>holidays = pd.DataFrame({</w:t>
      </w:r>
    </w:p>
    <w:p w:rsidR="00217B2E" w:rsidRDefault="00093AAF">
      <w:pPr>
        <w:pStyle w:val="BodyTextCustom"/>
      </w:pPr>
      <w:r>
        <w:t>'holiday': 'spring_festival',</w:t>
      </w:r>
    </w:p>
    <w:p w:rsidR="00217B2E" w:rsidRDefault="00093AAF">
      <w:pPr>
        <w:pStyle w:val="BodyTextCustom"/>
      </w:pPr>
      <w:r>
        <w:t>'ds': pd.to_datetime(['2023-01-22', '2023-01-23', '2023-01-24']),</w:t>
      </w:r>
    </w:p>
    <w:p w:rsidR="00217B2E" w:rsidRDefault="00093AAF">
      <w:pPr>
        <w:pStyle w:val="BodyTextCustom"/>
      </w:pPr>
      <w:r>
        <w:t>'lower_window': 0,</w:t>
      </w:r>
    </w:p>
    <w:p w:rsidR="00217B2E" w:rsidRDefault="00093AAF">
      <w:pPr>
        <w:pStyle w:val="BodyTextCustom"/>
      </w:pPr>
      <w:r>
        <w:t>'upper_window': 1,</w:t>
      </w:r>
    </w:p>
    <w:p w:rsidR="00217B2E" w:rsidRDefault="00093AAF">
      <w:pPr>
        <w:pStyle w:val="BodyTextCustom"/>
      </w:pPr>
      <w:r>
        <w:t>})</w:t>
      </w:r>
    </w:p>
    <w:p w:rsidR="00217B2E" w:rsidRDefault="00093AAF">
      <w:pPr>
        <w:pStyle w:val="Heading1Custom"/>
      </w:pPr>
      <w:r>
        <w:t>模型配置</w:t>
      </w:r>
    </w:p>
    <w:p w:rsidR="00217B2E" w:rsidRDefault="00093AAF">
      <w:pPr>
        <w:pStyle w:val="BodyTextCustom"/>
      </w:pPr>
      <w:r>
        <w:t>model = Prophet(</w:t>
      </w:r>
    </w:p>
    <w:p w:rsidR="00217B2E" w:rsidRDefault="00093AAF">
      <w:pPr>
        <w:pStyle w:val="BodyTextCustom"/>
      </w:pPr>
      <w:r>
        <w:t>growth='logistic',</w:t>
      </w:r>
    </w:p>
    <w:p w:rsidR="00217B2E" w:rsidRDefault="00093AAF">
      <w:pPr>
        <w:pStyle w:val="BodyTextCustom"/>
      </w:pPr>
      <w:r>
        <w:t>yearly_seasonality=True,</w:t>
      </w:r>
    </w:p>
    <w:p w:rsidR="00217B2E" w:rsidRDefault="00093AAF">
      <w:pPr>
        <w:pStyle w:val="BodyTextCustom"/>
      </w:pPr>
      <w:r>
        <w:t>weekly_seasonality=True,</w:t>
      </w:r>
    </w:p>
    <w:p w:rsidR="00217B2E" w:rsidRDefault="00093AAF">
      <w:pPr>
        <w:pStyle w:val="BodyTextCustom"/>
      </w:pPr>
      <w:r>
        <w:t>daily_seasonality=False,</w:t>
      </w:r>
    </w:p>
    <w:p w:rsidR="00217B2E" w:rsidRDefault="00093AAF">
      <w:pPr>
        <w:pStyle w:val="BodyTextCustom"/>
      </w:pPr>
      <w:r>
        <w:t>holidays=holidays,</w:t>
      </w:r>
    </w:p>
    <w:p w:rsidR="00217B2E" w:rsidRDefault="00093AAF">
      <w:pPr>
        <w:pStyle w:val="BodyTextCustom"/>
      </w:pPr>
      <w:r>
        <w:t>seasonality_mode='multiplicative',</w:t>
      </w:r>
    </w:p>
    <w:p w:rsidR="00217B2E" w:rsidRDefault="00093AAF">
      <w:pPr>
        <w:pStyle w:val="BodyTextCustom"/>
      </w:pPr>
      <w:r>
        <w:lastRenderedPageBreak/>
        <w:t>changepoint_prior_scale=0.05</w:t>
      </w:r>
    </w:p>
    <w:p w:rsidR="00217B2E" w:rsidRDefault="00093AAF">
      <w:pPr>
        <w:pStyle w:val="BodyTextCustom"/>
      </w:pPr>
      <w:r>
        <w:t>)</w:t>
      </w:r>
    </w:p>
    <w:p w:rsidR="00217B2E" w:rsidRDefault="00093AAF">
      <w:pPr>
        <w:pStyle w:val="Heading1Custom"/>
      </w:pPr>
      <w:r>
        <w:t>添加容量上限</w:t>
      </w:r>
    </w:p>
    <w:p w:rsidR="00217B2E" w:rsidRDefault="00093AAF">
      <w:pPr>
        <w:pStyle w:val="BodyTextCustom"/>
      </w:pPr>
      <w:r>
        <w:t>prophet_df['cap'] = prophet_df['y'].max() * 1.2</w:t>
      </w:r>
    </w:p>
    <w:p w:rsidR="00217B2E" w:rsidRDefault="00093AAF">
      <w:pPr>
        <w:pStyle w:val="Heading1Custom"/>
      </w:pPr>
      <w:r>
        <w:t>添加外部回归变量</w:t>
      </w:r>
    </w:p>
    <w:p w:rsidR="00217B2E" w:rsidRDefault="00093AAF">
      <w:pPr>
        <w:pStyle w:val="BodyTextCustom"/>
      </w:pPr>
      <w:r>
        <w:t>model.add_regressor('dau')</w:t>
      </w:r>
    </w:p>
    <w:p w:rsidR="00217B2E" w:rsidRDefault="00093AAF">
      <w:pPr>
        <w:pStyle w:val="BodyTextCustom"/>
      </w:pPr>
      <w:r>
        <w:t>model.add_regressor('marketing_event')</w:t>
      </w:r>
    </w:p>
    <w:p w:rsidR="00217B2E" w:rsidRDefault="00093AAF">
      <w:pPr>
        <w:pStyle w:val="Heading1Custom"/>
      </w:pPr>
      <w:r>
        <w:t>模型训练</w:t>
      </w:r>
    </w:p>
    <w:p w:rsidR="00217B2E" w:rsidRDefault="00093AAF">
      <w:pPr>
        <w:pStyle w:val="BodyTextCustom"/>
      </w:pPr>
      <w:r>
        <w:t>model.fit(prophet_df)</w:t>
      </w:r>
    </w:p>
    <w:p w:rsidR="00217B2E" w:rsidRDefault="00093AAF">
      <w:pPr>
        <w:pStyle w:val="BodyTextCustom"/>
      </w:pPr>
      <w:r>
        <w:t>return model</w:t>
      </w:r>
    </w:p>
    <w:p w:rsidR="00217B2E" w:rsidRDefault="00093AAF">
      <w:pPr>
        <w:pStyle w:val="BodyTextCustom"/>
      </w:pPr>
      <w:r>
        <w:t>def prophet_predict(model, future_df):</w:t>
      </w:r>
    </w:p>
    <w:p w:rsidR="00217B2E" w:rsidRDefault="00093AAF">
      <w:pPr>
        <w:pStyle w:val="BodyTextCustom"/>
      </w:pPr>
      <w:r>
        <w:t>"""Prophet</w:t>
      </w:r>
      <w:r>
        <w:t>模型预测</w:t>
      </w:r>
      <w:r>
        <w:t>"""</w:t>
      </w:r>
    </w:p>
    <w:p w:rsidR="00217B2E" w:rsidRDefault="00093AAF">
      <w:pPr>
        <w:pStyle w:val="BodyTextCustom"/>
      </w:pPr>
      <w:r>
        <w:t>forecast = model.predict(future_df)</w:t>
      </w:r>
    </w:p>
    <w:p w:rsidR="00217B2E" w:rsidRDefault="00093AAF">
      <w:pPr>
        <w:pStyle w:val="BodyTextCustom"/>
      </w:pPr>
      <w:r>
        <w:t>return forecast[['ds', 'yhat', 'yhat_lower', 'yhat_upper']]</w:t>
      </w:r>
    </w:p>
    <w:p w:rsidR="00217B2E" w:rsidRDefault="00093AAF">
      <w:pPr>
        <w:pStyle w:val="BodyTextCustom"/>
      </w:pPr>
      <w:r>
        <w:t>```</w:t>
      </w:r>
    </w:p>
    <w:p w:rsidR="00217B2E" w:rsidRDefault="00093AAF">
      <w:pPr>
        <w:pStyle w:val="Heading2Custom"/>
      </w:pPr>
      <w:r>
        <w:t>A.2 LSTM</w:t>
      </w:r>
      <w:r>
        <w:t>模型实现代码</w:t>
      </w:r>
    </w:p>
    <w:p w:rsidR="00217B2E" w:rsidRDefault="00093AAF">
      <w:pPr>
        <w:pStyle w:val="BodyTextCustom"/>
      </w:pPr>
      <w:r>
        <w:t>```python</w:t>
      </w:r>
    </w:p>
    <w:p w:rsidR="00217B2E" w:rsidRDefault="00093AAF">
      <w:pPr>
        <w:pStyle w:val="BodyTextCustom"/>
      </w:pPr>
      <w:r>
        <w:t>import tensorflow as tf</w:t>
      </w:r>
    </w:p>
    <w:p w:rsidR="00217B2E" w:rsidRDefault="00093AAF">
      <w:pPr>
        <w:pStyle w:val="BodyTextCustom"/>
      </w:pPr>
      <w:r>
        <w:t>from tensorflow.keras.models import Sequential</w:t>
      </w:r>
    </w:p>
    <w:p w:rsidR="00217B2E" w:rsidRDefault="00093AAF">
      <w:pPr>
        <w:pStyle w:val="BodyTextCustom"/>
      </w:pPr>
      <w:r>
        <w:t>from tensorflow.keras.layers import LSTM, Dense, Dropout</w:t>
      </w:r>
    </w:p>
    <w:p w:rsidR="00217B2E" w:rsidRDefault="00093AAF">
      <w:pPr>
        <w:pStyle w:val="BodyTextCustom"/>
      </w:pPr>
      <w:r>
        <w:t>from sklearn.preprocessing import MinMaxScaler</w:t>
      </w:r>
    </w:p>
    <w:p w:rsidR="00217B2E" w:rsidRDefault="00093AAF">
      <w:pPr>
        <w:pStyle w:val="BodyTextCustom"/>
      </w:pPr>
      <w:r>
        <w:lastRenderedPageBreak/>
        <w:t>class LSTMPredictor:</w:t>
      </w:r>
    </w:p>
    <w:p w:rsidR="00217B2E" w:rsidRDefault="00093AAF">
      <w:pPr>
        <w:pStyle w:val="BodyTextCustom"/>
      </w:pPr>
      <w:r>
        <w:t>def __init__(self, sequence_length=30, features=5):</w:t>
      </w:r>
    </w:p>
    <w:p w:rsidR="00217B2E" w:rsidRDefault="00093AAF">
      <w:pPr>
        <w:pStyle w:val="BodyTextCustom"/>
      </w:pPr>
      <w:r>
        <w:t>self.sequence_length = sequence_length</w:t>
      </w:r>
    </w:p>
    <w:p w:rsidR="00217B2E" w:rsidRDefault="00093AAF">
      <w:pPr>
        <w:pStyle w:val="BodyTextCustom"/>
      </w:pPr>
      <w:r>
        <w:t>self.features = features</w:t>
      </w:r>
    </w:p>
    <w:p w:rsidR="00217B2E" w:rsidRDefault="00093AAF">
      <w:pPr>
        <w:pStyle w:val="BodyTextCustom"/>
      </w:pPr>
      <w:r>
        <w:t>self.scaler = MinMaxScaler()</w:t>
      </w:r>
    </w:p>
    <w:p w:rsidR="00217B2E" w:rsidRDefault="00093AAF">
      <w:pPr>
        <w:pStyle w:val="BodyTextCustom"/>
      </w:pPr>
      <w:r>
        <w:t>self.model = None</w:t>
      </w:r>
    </w:p>
    <w:p w:rsidR="00217B2E" w:rsidRDefault="00093AAF">
      <w:pPr>
        <w:pStyle w:val="BodyTextCustom"/>
      </w:pPr>
      <w:r>
        <w:t>def build_model(self):</w:t>
      </w:r>
    </w:p>
    <w:p w:rsidR="00217B2E" w:rsidRDefault="00093AAF">
      <w:pPr>
        <w:pStyle w:val="BodyTextCustom"/>
      </w:pPr>
      <w:r>
        <w:t>"""</w:t>
      </w:r>
      <w:r>
        <w:t>构建</w:t>
      </w:r>
      <w:r>
        <w:t>LSTM</w:t>
      </w:r>
      <w:r>
        <w:t>模型</w:t>
      </w:r>
      <w:r>
        <w:t>"""</w:t>
      </w:r>
    </w:p>
    <w:p w:rsidR="00217B2E" w:rsidRDefault="00093AAF">
      <w:pPr>
        <w:pStyle w:val="BodyTextCustom"/>
      </w:pPr>
      <w:r>
        <w:t>model = Sequential([</w:t>
      </w:r>
    </w:p>
    <w:p w:rsidR="00217B2E" w:rsidRDefault="00093AAF">
      <w:pPr>
        <w:pStyle w:val="BodyTextCustom"/>
      </w:pPr>
      <w:r>
        <w:t>LSTM(128, return_sequences=True,</w:t>
      </w:r>
    </w:p>
    <w:p w:rsidR="00217B2E" w:rsidRDefault="00093AAF">
      <w:pPr>
        <w:pStyle w:val="BodyTextCustom"/>
      </w:pPr>
      <w:r>
        <w:t>input_shape=(self.sequence_length, self.features)),</w:t>
      </w:r>
    </w:p>
    <w:p w:rsidR="00217B2E" w:rsidRDefault="00093AAF">
      <w:pPr>
        <w:pStyle w:val="BodyTextCustom"/>
      </w:pPr>
      <w:r>
        <w:t>Dropout(0.2),</w:t>
      </w:r>
    </w:p>
    <w:p w:rsidR="00217B2E" w:rsidRDefault="00093AAF">
      <w:pPr>
        <w:pStyle w:val="BodyTextCustom"/>
      </w:pPr>
      <w:r>
        <w:t>LSTM(128, return_sequences=False),</w:t>
      </w:r>
    </w:p>
    <w:p w:rsidR="00217B2E" w:rsidRDefault="00093AAF">
      <w:pPr>
        <w:pStyle w:val="BodyTextCustom"/>
      </w:pPr>
      <w:r>
        <w:t>Dropout(0.2),</w:t>
      </w:r>
    </w:p>
    <w:p w:rsidR="00217B2E" w:rsidRDefault="00093AAF">
      <w:pPr>
        <w:pStyle w:val="BodyTextCustom"/>
      </w:pPr>
      <w:r>
        <w:t>Dense(64, activation='relu'),</w:t>
      </w:r>
    </w:p>
    <w:p w:rsidR="00217B2E" w:rsidRDefault="00093AAF">
      <w:pPr>
        <w:pStyle w:val="BodyTextCustom"/>
      </w:pPr>
      <w:r>
        <w:t>Dense(32, activation='relu'),</w:t>
      </w:r>
    </w:p>
    <w:p w:rsidR="00217B2E" w:rsidRDefault="00093AAF">
      <w:pPr>
        <w:pStyle w:val="BodyTextCustom"/>
      </w:pPr>
      <w:r>
        <w:t>Dense(1)</w:t>
      </w:r>
    </w:p>
    <w:p w:rsidR="00217B2E" w:rsidRDefault="00093AAF">
      <w:pPr>
        <w:pStyle w:val="BodyTextCustom"/>
      </w:pPr>
      <w:r>
        <w:t>])</w:t>
      </w:r>
    </w:p>
    <w:p w:rsidR="00217B2E" w:rsidRDefault="00093AAF">
      <w:pPr>
        <w:pStyle w:val="BodyTextCustom"/>
      </w:pPr>
      <w:r>
        <w:t>model.compile(</w:t>
      </w:r>
    </w:p>
    <w:p w:rsidR="00217B2E" w:rsidRDefault="00093AAF">
      <w:pPr>
        <w:pStyle w:val="BodyTextCustom"/>
      </w:pPr>
      <w:r>
        <w:t>optimizer='adam',</w:t>
      </w:r>
    </w:p>
    <w:p w:rsidR="00217B2E" w:rsidRDefault="00093AAF">
      <w:pPr>
        <w:pStyle w:val="BodyTextCustom"/>
      </w:pPr>
      <w:r>
        <w:t>loss='mse',</w:t>
      </w:r>
    </w:p>
    <w:p w:rsidR="00217B2E" w:rsidRDefault="00093AAF">
      <w:pPr>
        <w:pStyle w:val="BodyTextCustom"/>
      </w:pPr>
      <w:r>
        <w:t>metrics=['mae']</w:t>
      </w:r>
    </w:p>
    <w:p w:rsidR="00217B2E" w:rsidRDefault="00093AAF">
      <w:pPr>
        <w:pStyle w:val="BodyTextCustom"/>
      </w:pPr>
      <w:r>
        <w:lastRenderedPageBreak/>
        <w:t>)</w:t>
      </w:r>
    </w:p>
    <w:p w:rsidR="00217B2E" w:rsidRDefault="00093AAF">
      <w:pPr>
        <w:pStyle w:val="BodyTextCustom"/>
      </w:pPr>
      <w:r>
        <w:t>self.model = model</w:t>
      </w:r>
    </w:p>
    <w:p w:rsidR="00217B2E" w:rsidRDefault="00093AAF">
      <w:pPr>
        <w:pStyle w:val="BodyTextCustom"/>
      </w:pPr>
      <w:r>
        <w:t>return model</w:t>
      </w:r>
    </w:p>
    <w:p w:rsidR="00217B2E" w:rsidRDefault="00093AAF">
      <w:pPr>
        <w:pStyle w:val="BodyTextCustom"/>
      </w:pPr>
      <w:r>
        <w:t>def prepare_data(self, data):</w:t>
      </w:r>
    </w:p>
    <w:p w:rsidR="00217B2E" w:rsidRDefault="00093AAF">
      <w:pPr>
        <w:pStyle w:val="BodyTextCustom"/>
      </w:pPr>
      <w:r>
        <w:t>"""</w:t>
      </w:r>
      <w:r>
        <w:t>数据预处理</w:t>
      </w:r>
      <w:r>
        <w:t>"""</w:t>
      </w:r>
    </w:p>
    <w:p w:rsidR="00217B2E" w:rsidRDefault="00093AAF">
      <w:pPr>
        <w:pStyle w:val="BodyTextCustom"/>
      </w:pPr>
      <w:r>
        <w:t>scaled_data = self.scaler.fit_transform(data)</w:t>
      </w:r>
    </w:p>
    <w:p w:rsidR="00217B2E" w:rsidRDefault="00093AAF">
      <w:pPr>
        <w:pStyle w:val="BodyTextCustom"/>
      </w:pPr>
      <w:r>
        <w:t>X, y = [], []</w:t>
      </w:r>
    </w:p>
    <w:p w:rsidR="00217B2E" w:rsidRDefault="00093AAF">
      <w:pPr>
        <w:pStyle w:val="BodyTextCustom"/>
      </w:pPr>
      <w:r>
        <w:t>for i in range(self.sequence_length, len(scaled_data)):</w:t>
      </w:r>
    </w:p>
    <w:p w:rsidR="00217B2E" w:rsidRDefault="00093AAF">
      <w:pPr>
        <w:pStyle w:val="BodyTextCustom"/>
      </w:pPr>
      <w:r>
        <w:t>X.append(scaled_data[i-self.sequence_length:i])</w:t>
      </w:r>
    </w:p>
    <w:p w:rsidR="00217B2E" w:rsidRDefault="00093AAF">
      <w:pPr>
        <w:pStyle w:val="BodyTextCustom"/>
      </w:pPr>
      <w:r>
        <w:t xml:space="preserve">y.append(scaled_data[i, 0])  # </w:t>
      </w:r>
      <w:r>
        <w:t>假设第一列是目标变量</w:t>
      </w:r>
    </w:p>
    <w:p w:rsidR="00217B2E" w:rsidRDefault="00093AAF">
      <w:pPr>
        <w:pStyle w:val="BodyTextCustom"/>
      </w:pPr>
      <w:r>
        <w:t>return np.array(X), np.array(y)</w:t>
      </w:r>
    </w:p>
    <w:p w:rsidR="00217B2E" w:rsidRDefault="00093AAF">
      <w:pPr>
        <w:pStyle w:val="BodyTextCustom"/>
      </w:pPr>
      <w:r>
        <w:t>def train(self, X_train, y_train, X_val, y_val, epochs=100):</w:t>
      </w:r>
    </w:p>
    <w:p w:rsidR="00217B2E" w:rsidRDefault="00093AAF">
      <w:pPr>
        <w:pStyle w:val="BodyTextCustom"/>
      </w:pPr>
      <w:r>
        <w:t>"""</w:t>
      </w:r>
      <w:r>
        <w:t>模型训练</w:t>
      </w:r>
      <w:r>
        <w:t>"""</w:t>
      </w:r>
    </w:p>
    <w:p w:rsidR="00217B2E" w:rsidRDefault="00093AAF">
      <w:pPr>
        <w:pStyle w:val="BodyTextCustom"/>
      </w:pPr>
      <w:r>
        <w:t>early_stopping = tf.keras.callbacks.EarlyStopping(</w:t>
      </w:r>
    </w:p>
    <w:p w:rsidR="00217B2E" w:rsidRDefault="00093AAF">
      <w:pPr>
        <w:pStyle w:val="BodyTextCustom"/>
      </w:pPr>
      <w:r>
        <w:t>monitor='val_loss', patience=10, restore_best_weights=True</w:t>
      </w:r>
    </w:p>
    <w:p w:rsidR="00217B2E" w:rsidRDefault="00093AAF">
      <w:pPr>
        <w:pStyle w:val="BodyTextCustom"/>
      </w:pPr>
      <w:r>
        <w:t>)</w:t>
      </w:r>
    </w:p>
    <w:p w:rsidR="00217B2E" w:rsidRDefault="00093AAF">
      <w:pPr>
        <w:pStyle w:val="BodyTextCustom"/>
      </w:pPr>
      <w:r>
        <w:t>history = self.model.fit(</w:t>
      </w:r>
    </w:p>
    <w:p w:rsidR="00217B2E" w:rsidRDefault="00093AAF">
      <w:pPr>
        <w:pStyle w:val="BodyTextCustom"/>
      </w:pPr>
      <w:r>
        <w:t>X_train, y_train,</w:t>
      </w:r>
    </w:p>
    <w:p w:rsidR="00217B2E" w:rsidRDefault="00093AAF">
      <w:pPr>
        <w:pStyle w:val="BodyTextCustom"/>
      </w:pPr>
      <w:r>
        <w:t>validation_data=(X_val, y_val),</w:t>
      </w:r>
    </w:p>
    <w:p w:rsidR="00217B2E" w:rsidRDefault="00093AAF">
      <w:pPr>
        <w:pStyle w:val="BodyTextCustom"/>
      </w:pPr>
      <w:r>
        <w:t>epochs=epochs,</w:t>
      </w:r>
    </w:p>
    <w:p w:rsidR="00217B2E" w:rsidRDefault="00093AAF">
      <w:pPr>
        <w:pStyle w:val="BodyTextCustom"/>
      </w:pPr>
      <w:r>
        <w:t>batch_size=32,</w:t>
      </w:r>
    </w:p>
    <w:p w:rsidR="00217B2E" w:rsidRDefault="00093AAF">
      <w:pPr>
        <w:pStyle w:val="BodyTextCustom"/>
      </w:pPr>
      <w:r>
        <w:lastRenderedPageBreak/>
        <w:t>callbacks=[early_stopping],</w:t>
      </w:r>
    </w:p>
    <w:p w:rsidR="00217B2E" w:rsidRDefault="00093AAF">
      <w:pPr>
        <w:pStyle w:val="BodyTextCustom"/>
      </w:pPr>
      <w:r>
        <w:t>verbose=1</w:t>
      </w:r>
    </w:p>
    <w:p w:rsidR="00217B2E" w:rsidRDefault="00093AAF">
      <w:pPr>
        <w:pStyle w:val="BodyTextCustom"/>
      </w:pPr>
      <w:r>
        <w:t>)</w:t>
      </w:r>
    </w:p>
    <w:p w:rsidR="00217B2E" w:rsidRDefault="00093AAF">
      <w:pPr>
        <w:pStyle w:val="BodyTextCustom"/>
      </w:pPr>
      <w:r>
        <w:t>return history</w:t>
      </w:r>
    </w:p>
    <w:p w:rsidR="00217B2E" w:rsidRDefault="00093AAF">
      <w:pPr>
        <w:pStyle w:val="BodyTextCustom"/>
      </w:pPr>
      <w:r>
        <w:t>def predict(self, X_test):</w:t>
      </w:r>
    </w:p>
    <w:p w:rsidR="00217B2E" w:rsidRDefault="00093AAF">
      <w:pPr>
        <w:pStyle w:val="BodyTextCustom"/>
      </w:pPr>
      <w:r>
        <w:t>"""</w:t>
      </w:r>
      <w:r>
        <w:t>模型预测</w:t>
      </w:r>
      <w:r>
        <w:t>"""</w:t>
      </w:r>
    </w:p>
    <w:p w:rsidR="00217B2E" w:rsidRDefault="00093AAF">
      <w:pPr>
        <w:pStyle w:val="BodyTextCustom"/>
      </w:pPr>
      <w:r>
        <w:t>predictions = self.model.predict(X_test)</w:t>
      </w:r>
    </w:p>
    <w:p w:rsidR="00217B2E" w:rsidRDefault="00093AAF">
      <w:pPr>
        <w:pStyle w:val="BodyTextCustom"/>
      </w:pPr>
      <w:r>
        <w:t>return self.scaler.inverse_transform(</w:t>
      </w:r>
    </w:p>
    <w:p w:rsidR="00217B2E" w:rsidRDefault="00093AAF">
      <w:pPr>
        <w:pStyle w:val="BodyTextCustom"/>
      </w:pPr>
      <w:r>
        <w:t>np.concatenate([predictions, np.zeros((len(predictions), self.features-1))], axis=1)</w:t>
      </w:r>
    </w:p>
    <w:p w:rsidR="00217B2E" w:rsidRDefault="00093AAF">
      <w:pPr>
        <w:pStyle w:val="BodyTextCustom"/>
      </w:pPr>
      <w:r>
        <w:t>)[:, 0]</w:t>
      </w:r>
    </w:p>
    <w:p w:rsidR="00217B2E" w:rsidRDefault="00093AAF">
      <w:pPr>
        <w:pStyle w:val="BodyTextCustom"/>
      </w:pPr>
      <w:r>
        <w:t>```</w:t>
      </w:r>
    </w:p>
    <w:p w:rsidR="00217B2E" w:rsidRDefault="00093AAF">
      <w:pPr>
        <w:pStyle w:val="Heading2Custom"/>
      </w:pPr>
      <w:r>
        <w:t xml:space="preserve">A.3 </w:t>
      </w:r>
      <w:r>
        <w:t>混合模型融合代码</w:t>
      </w:r>
    </w:p>
    <w:p w:rsidR="00217B2E" w:rsidRDefault="00093AAF">
      <w:pPr>
        <w:pStyle w:val="BodyTextCustom"/>
      </w:pPr>
      <w:r>
        <w:t>```python</w:t>
      </w:r>
    </w:p>
    <w:p w:rsidR="00217B2E" w:rsidRDefault="00093AAF">
      <w:pPr>
        <w:pStyle w:val="BodyTextCustom"/>
      </w:pPr>
      <w:r>
        <w:t>class HybridProphetLSTM:</w:t>
      </w:r>
    </w:p>
    <w:p w:rsidR="00217B2E" w:rsidRDefault="00093AAF">
      <w:pPr>
        <w:pStyle w:val="BodyTextCustom"/>
      </w:pPr>
      <w:r>
        <w:t>def __init__(self):</w:t>
      </w:r>
    </w:p>
    <w:p w:rsidR="00217B2E" w:rsidRDefault="00093AAF">
      <w:pPr>
        <w:pStyle w:val="BodyTextCustom"/>
      </w:pPr>
      <w:r>
        <w:t>self.prophet_model = None</w:t>
      </w:r>
    </w:p>
    <w:p w:rsidR="00217B2E" w:rsidRDefault="00093AAF">
      <w:pPr>
        <w:pStyle w:val="BodyTextCustom"/>
      </w:pPr>
      <w:r>
        <w:t>self.lstm_model = LSTMPredictor()</w:t>
      </w:r>
    </w:p>
    <w:p w:rsidR="00217B2E" w:rsidRDefault="00093AAF">
      <w:pPr>
        <w:pStyle w:val="BodyTextCustom"/>
      </w:pPr>
      <w:r>
        <w:t>self.alpha = 0.6  # Prophet</w:t>
      </w:r>
      <w:r>
        <w:t>权重</w:t>
      </w:r>
    </w:p>
    <w:p w:rsidR="00217B2E" w:rsidRDefault="00093AAF">
      <w:pPr>
        <w:pStyle w:val="BodyTextCustom"/>
      </w:pPr>
      <w:r>
        <w:t>self.beta = 0.4   # LSTM</w:t>
      </w:r>
      <w:r>
        <w:t>权重</w:t>
      </w:r>
    </w:p>
    <w:p w:rsidR="00217B2E" w:rsidRDefault="00093AAF">
      <w:pPr>
        <w:pStyle w:val="BodyTextCustom"/>
      </w:pPr>
      <w:r>
        <w:t>def fit(self, train_data):</w:t>
      </w:r>
    </w:p>
    <w:p w:rsidR="00217B2E" w:rsidRDefault="00093AAF">
      <w:pPr>
        <w:pStyle w:val="BodyTextCustom"/>
        <w:rPr>
          <w:lang w:eastAsia="zh-CN"/>
        </w:rPr>
      </w:pPr>
      <w:r>
        <w:rPr>
          <w:lang w:eastAsia="zh-CN"/>
        </w:rPr>
        <w:lastRenderedPageBreak/>
        <w:t>"""</w:t>
      </w:r>
      <w:r>
        <w:rPr>
          <w:lang w:eastAsia="zh-CN"/>
        </w:rPr>
        <w:t>训练混合模型</w:t>
      </w:r>
      <w:r>
        <w:rPr>
          <w:lang w:eastAsia="zh-CN"/>
        </w:rPr>
        <w:t>"""</w:t>
      </w:r>
    </w:p>
    <w:p w:rsidR="00217B2E" w:rsidRDefault="00093AAF">
      <w:pPr>
        <w:pStyle w:val="Heading1Custom"/>
        <w:rPr>
          <w:lang w:eastAsia="zh-CN"/>
        </w:rPr>
      </w:pPr>
      <w:r>
        <w:rPr>
          <w:lang w:eastAsia="zh-CN"/>
        </w:rPr>
        <w:t>第一阶段：训练</w:t>
      </w:r>
      <w:r>
        <w:rPr>
          <w:lang w:eastAsia="zh-CN"/>
        </w:rPr>
        <w:t>Prophet</w:t>
      </w:r>
      <w:r>
        <w:rPr>
          <w:lang w:eastAsia="zh-CN"/>
        </w:rPr>
        <w:t>模型</w:t>
      </w:r>
    </w:p>
    <w:p w:rsidR="00217B2E" w:rsidRDefault="00093AAF">
      <w:pPr>
        <w:pStyle w:val="BodyTextCustom"/>
      </w:pPr>
      <w:r>
        <w:t>self.prophet_model = build_prophet_model(train_data)</w:t>
      </w:r>
    </w:p>
    <w:p w:rsidR="00217B2E" w:rsidRDefault="00093AAF">
      <w:pPr>
        <w:pStyle w:val="Heading1Custom"/>
        <w:rPr>
          <w:lang w:eastAsia="zh-CN"/>
        </w:rPr>
      </w:pPr>
      <w:r>
        <w:rPr>
          <w:lang w:eastAsia="zh-CN"/>
        </w:rPr>
        <w:t>获取</w:t>
      </w:r>
      <w:r>
        <w:rPr>
          <w:lang w:eastAsia="zh-CN"/>
        </w:rPr>
        <w:t>Prophet</w:t>
      </w:r>
      <w:r>
        <w:rPr>
          <w:lang w:eastAsia="zh-CN"/>
        </w:rPr>
        <w:t>预测和残差</w:t>
      </w:r>
    </w:p>
    <w:p w:rsidR="00217B2E" w:rsidRDefault="00093AAF">
      <w:pPr>
        <w:pStyle w:val="BodyTextCustom"/>
      </w:pPr>
      <w:r>
        <w:t>prophet_pred = prophet_predict(self.prophet_model, train_data)</w:t>
      </w:r>
    </w:p>
    <w:p w:rsidR="00217B2E" w:rsidRDefault="00093AAF">
      <w:pPr>
        <w:pStyle w:val="BodyTextCustom"/>
      </w:pPr>
      <w:r>
        <w:t>residuals = train_data['dlc_revenue'] - prophet_pred['yhat']</w:t>
      </w:r>
    </w:p>
    <w:p w:rsidR="00217B2E" w:rsidRDefault="00093AAF">
      <w:pPr>
        <w:pStyle w:val="Heading1Custom"/>
        <w:rPr>
          <w:lang w:eastAsia="zh-CN"/>
        </w:rPr>
      </w:pPr>
      <w:r>
        <w:rPr>
          <w:lang w:eastAsia="zh-CN"/>
        </w:rPr>
        <w:t>第二阶段：用残差训练</w:t>
      </w:r>
      <w:r>
        <w:rPr>
          <w:lang w:eastAsia="zh-CN"/>
        </w:rPr>
        <w:t>LSTM</w:t>
      </w:r>
    </w:p>
    <w:p w:rsidR="00217B2E" w:rsidRDefault="00093AAF">
      <w:pPr>
        <w:pStyle w:val="BodyTextCustom"/>
      </w:pPr>
      <w:r>
        <w:t>lstm_features = np.column_stack([</w:t>
      </w:r>
    </w:p>
    <w:p w:rsidR="00217B2E" w:rsidRDefault="00093AAF">
      <w:pPr>
        <w:pStyle w:val="BodyTextCustom"/>
      </w:pPr>
      <w:r>
        <w:t>residuals.values,</w:t>
      </w:r>
    </w:p>
    <w:p w:rsidR="00217B2E" w:rsidRDefault="00093AAF">
      <w:pPr>
        <w:pStyle w:val="BodyTextCustom"/>
      </w:pPr>
      <w:r>
        <w:t>train_data['dau'].values,</w:t>
      </w:r>
    </w:p>
    <w:p w:rsidR="00217B2E" w:rsidRDefault="00093AAF">
      <w:pPr>
        <w:pStyle w:val="BodyTextCustom"/>
      </w:pPr>
      <w:r>
        <w:t>train_data['new_users'].values,</w:t>
      </w:r>
    </w:p>
    <w:p w:rsidR="00217B2E" w:rsidRDefault="00093AAF">
      <w:pPr>
        <w:pStyle w:val="BodyTextCustom"/>
      </w:pPr>
      <w:r>
        <w:t>train_data['marketing_event'].values,</w:t>
      </w:r>
    </w:p>
    <w:p w:rsidR="00217B2E" w:rsidRDefault="00093AAF">
      <w:pPr>
        <w:pStyle w:val="BodyTextCustom"/>
      </w:pPr>
      <w:r>
        <w:t>train_data['version_update'].values</w:t>
      </w:r>
    </w:p>
    <w:p w:rsidR="00217B2E" w:rsidRDefault="00093AAF">
      <w:pPr>
        <w:pStyle w:val="BodyTextCustom"/>
      </w:pPr>
      <w:r>
        <w:t>])</w:t>
      </w:r>
    </w:p>
    <w:p w:rsidR="00217B2E" w:rsidRDefault="00093AAF">
      <w:pPr>
        <w:pStyle w:val="BodyTextCustom"/>
      </w:pPr>
      <w:r>
        <w:t>X_lstm, y_lstm = self.lstm_model.prepare_data(lstm_features)</w:t>
      </w:r>
    </w:p>
    <w:p w:rsidR="00217B2E" w:rsidRDefault="00093AAF">
      <w:pPr>
        <w:pStyle w:val="Heading1Custom"/>
      </w:pPr>
      <w:r>
        <w:t>划分训练验证集</w:t>
      </w:r>
    </w:p>
    <w:p w:rsidR="00217B2E" w:rsidRDefault="00093AAF">
      <w:pPr>
        <w:pStyle w:val="BodyTextCustom"/>
      </w:pPr>
      <w:r>
        <w:t>split_idx = int(0.8 * len(X_lstm))</w:t>
      </w:r>
    </w:p>
    <w:p w:rsidR="00217B2E" w:rsidRDefault="00093AAF">
      <w:pPr>
        <w:pStyle w:val="BodyTextCustom"/>
      </w:pPr>
      <w:r>
        <w:t>X_train, X_val = X_lstm[:split_idx], X_lstm[split_idx:]</w:t>
      </w:r>
    </w:p>
    <w:p w:rsidR="00217B2E" w:rsidRDefault="00093AAF">
      <w:pPr>
        <w:pStyle w:val="BodyTextCustom"/>
      </w:pPr>
      <w:r>
        <w:t>y_train, y_val = y_lstm[:split_idx], y_lstm[split_idx:]</w:t>
      </w:r>
    </w:p>
    <w:p w:rsidR="00217B2E" w:rsidRDefault="00093AAF">
      <w:pPr>
        <w:pStyle w:val="Heading1Custom"/>
      </w:pPr>
      <w:r>
        <w:t>训练</w:t>
      </w:r>
      <w:r>
        <w:t>LSTM</w:t>
      </w:r>
    </w:p>
    <w:p w:rsidR="00217B2E" w:rsidRDefault="00093AAF">
      <w:pPr>
        <w:pStyle w:val="BodyTextCustom"/>
      </w:pPr>
      <w:r>
        <w:lastRenderedPageBreak/>
        <w:t>self.lstm_model.build_model()</w:t>
      </w:r>
    </w:p>
    <w:p w:rsidR="00217B2E" w:rsidRDefault="00093AAF">
      <w:pPr>
        <w:pStyle w:val="BodyTextCustom"/>
      </w:pPr>
      <w:r>
        <w:t>self.lstm_model.train(X_train, y_train, X_val, y_val)</w:t>
      </w:r>
    </w:p>
    <w:p w:rsidR="00217B2E" w:rsidRDefault="00093AAF">
      <w:pPr>
        <w:pStyle w:val="BodyTextCustom"/>
      </w:pPr>
      <w:r>
        <w:t>def predict(self, test_data):</w:t>
      </w:r>
    </w:p>
    <w:p w:rsidR="00217B2E" w:rsidRDefault="00093AAF">
      <w:pPr>
        <w:pStyle w:val="BodyTextCustom"/>
      </w:pPr>
      <w:r>
        <w:t>"""</w:t>
      </w:r>
      <w:r>
        <w:t>混合模型预测</w:t>
      </w:r>
      <w:r>
        <w:t>"""</w:t>
      </w:r>
    </w:p>
    <w:p w:rsidR="00217B2E" w:rsidRDefault="00093AAF">
      <w:pPr>
        <w:pStyle w:val="Heading1Custom"/>
      </w:pPr>
      <w:r>
        <w:t>Prophet</w:t>
      </w:r>
      <w:r>
        <w:t>预测</w:t>
      </w:r>
    </w:p>
    <w:p w:rsidR="00217B2E" w:rsidRDefault="00093AAF">
      <w:pPr>
        <w:pStyle w:val="BodyTextCustom"/>
      </w:pPr>
      <w:r>
        <w:t>prophet_pred = prophet_predict(self.prophet_model, test_data)</w:t>
      </w:r>
    </w:p>
    <w:p w:rsidR="00217B2E" w:rsidRDefault="00093AAF">
      <w:pPr>
        <w:pStyle w:val="Heading1Custom"/>
      </w:pPr>
      <w:r>
        <w:t>LSTM</w:t>
      </w:r>
      <w:r>
        <w:t>预测残差</w:t>
      </w:r>
    </w:p>
    <w:p w:rsidR="00217B2E" w:rsidRDefault="00093AAF">
      <w:pPr>
        <w:pStyle w:val="BodyTextCustom"/>
      </w:pPr>
      <w:r>
        <w:t>lstm_features = np.column_stack([</w:t>
      </w:r>
    </w:p>
    <w:p w:rsidR="00217B2E" w:rsidRDefault="00093AAF">
      <w:pPr>
        <w:pStyle w:val="BodyTextCustom"/>
      </w:pPr>
      <w:r>
        <w:t xml:space="preserve">np.zeros(len(test_data)),  # </w:t>
      </w:r>
      <w:r>
        <w:t>残差占位符</w:t>
      </w:r>
    </w:p>
    <w:p w:rsidR="00217B2E" w:rsidRDefault="00093AAF">
      <w:pPr>
        <w:pStyle w:val="BodyTextCustom"/>
      </w:pPr>
      <w:r>
        <w:t>test_data['dau'].values,</w:t>
      </w:r>
    </w:p>
    <w:p w:rsidR="00217B2E" w:rsidRDefault="00093AAF">
      <w:pPr>
        <w:pStyle w:val="BodyTextCustom"/>
      </w:pPr>
      <w:r>
        <w:t>test_data['new_users'].values,</w:t>
      </w:r>
    </w:p>
    <w:p w:rsidR="00217B2E" w:rsidRDefault="00093AAF">
      <w:pPr>
        <w:pStyle w:val="BodyTextCustom"/>
      </w:pPr>
      <w:r>
        <w:t>test_data['marketing_event'].values,</w:t>
      </w:r>
    </w:p>
    <w:p w:rsidR="00217B2E" w:rsidRDefault="00093AAF">
      <w:pPr>
        <w:pStyle w:val="BodyTextCustom"/>
      </w:pPr>
      <w:r>
        <w:t>test_data['version_update'].values</w:t>
      </w:r>
    </w:p>
    <w:p w:rsidR="00217B2E" w:rsidRDefault="00093AAF">
      <w:pPr>
        <w:pStyle w:val="BodyTextCustom"/>
      </w:pPr>
      <w:r>
        <w:t>])</w:t>
      </w:r>
    </w:p>
    <w:p w:rsidR="00217B2E" w:rsidRDefault="00093AAF">
      <w:pPr>
        <w:pStyle w:val="BodyTextCustom"/>
      </w:pPr>
      <w:r>
        <w:t>X_lstm, _ = self.lstm_model.prepare_data(lstm_features)</w:t>
      </w:r>
    </w:p>
    <w:p w:rsidR="00217B2E" w:rsidRDefault="00093AAF">
      <w:pPr>
        <w:pStyle w:val="BodyTextCustom"/>
      </w:pPr>
      <w:r>
        <w:t>lstm_residual_pred = self.lstm_model.predict(X_lstm)</w:t>
      </w:r>
    </w:p>
    <w:p w:rsidR="00217B2E" w:rsidRDefault="00093AAF">
      <w:pPr>
        <w:pStyle w:val="Heading1Custom"/>
      </w:pPr>
      <w:r>
        <w:t>融合预测结果</w:t>
      </w:r>
    </w:p>
    <w:p w:rsidR="00217B2E" w:rsidRDefault="00093AAF">
      <w:pPr>
        <w:pStyle w:val="BodyTextCustom"/>
      </w:pPr>
      <w:r>
        <w:t>final_prediction = (</w:t>
      </w:r>
    </w:p>
    <w:p w:rsidR="00217B2E" w:rsidRDefault="00093AAF">
      <w:pPr>
        <w:pStyle w:val="BodyTextCustom"/>
      </w:pPr>
      <w:r>
        <w:t>self.alpha * prophet_pred['yhat'].values +</w:t>
      </w:r>
    </w:p>
    <w:p w:rsidR="00217B2E" w:rsidRDefault="00093AAF">
      <w:pPr>
        <w:pStyle w:val="BodyTextCustom"/>
      </w:pPr>
      <w:r>
        <w:t>self.beta * lstm_residual_pred</w:t>
      </w:r>
    </w:p>
    <w:p w:rsidR="00217B2E" w:rsidRDefault="00093AAF">
      <w:pPr>
        <w:pStyle w:val="BodyTextCustom"/>
      </w:pPr>
      <w:r>
        <w:lastRenderedPageBreak/>
        <w:t>)</w:t>
      </w:r>
    </w:p>
    <w:p w:rsidR="00217B2E" w:rsidRDefault="00093AAF">
      <w:pPr>
        <w:pStyle w:val="BodyTextCustom"/>
      </w:pPr>
      <w:r>
        <w:t>return final_prediction</w:t>
      </w:r>
    </w:p>
    <w:p w:rsidR="00217B2E" w:rsidRDefault="00093AAF">
      <w:pPr>
        <w:pStyle w:val="BodyTextCustom"/>
      </w:pPr>
      <w:r>
        <w:t>```</w:t>
      </w:r>
    </w:p>
    <w:p w:rsidR="00217B2E" w:rsidRDefault="00093AAF">
      <w:pPr>
        <w:pStyle w:val="Heading2Custom"/>
      </w:pPr>
      <w:r>
        <w:t>附录</w:t>
      </w:r>
      <w:r>
        <w:t>B</w:t>
      </w:r>
      <w:r>
        <w:t>：实验详细结果</w:t>
      </w:r>
    </w:p>
    <w:p w:rsidR="00217B2E" w:rsidRDefault="00093AAF">
      <w:pPr>
        <w:pStyle w:val="Heading2Custom"/>
        <w:rPr>
          <w:lang w:eastAsia="zh-CN"/>
        </w:rPr>
      </w:pPr>
      <w:r>
        <w:rPr>
          <w:lang w:eastAsia="zh-CN"/>
        </w:rPr>
        <w:t xml:space="preserve">B.1 </w:t>
      </w:r>
      <w:r>
        <w:rPr>
          <w:lang w:eastAsia="zh-CN"/>
        </w:rPr>
        <w:t>超参数调优结果</w:t>
      </w:r>
    </w:p>
    <w:p w:rsidR="00217B2E" w:rsidRDefault="00093AAF">
      <w:pPr>
        <w:pStyle w:val="BodyTextCustom"/>
        <w:rPr>
          <w:lang w:eastAsia="zh-CN"/>
        </w:rPr>
      </w:pPr>
      <w:r>
        <w:rPr>
          <w:lang w:eastAsia="zh-CN"/>
        </w:rPr>
        <w:t xml:space="preserve">| </w:t>
      </w:r>
      <w:r>
        <w:rPr>
          <w:lang w:eastAsia="zh-CN"/>
        </w:rPr>
        <w:t>参数</w:t>
      </w:r>
      <w:r>
        <w:rPr>
          <w:lang w:eastAsia="zh-CN"/>
        </w:rPr>
        <w:t xml:space="preserve"> | </w:t>
      </w:r>
      <w:r>
        <w:rPr>
          <w:lang w:eastAsia="zh-CN"/>
        </w:rPr>
        <w:t>搜索范围</w:t>
      </w:r>
      <w:r>
        <w:rPr>
          <w:lang w:eastAsia="zh-CN"/>
        </w:rPr>
        <w:t xml:space="preserve"> | </w:t>
      </w:r>
      <w:r>
        <w:rPr>
          <w:lang w:eastAsia="zh-CN"/>
        </w:rPr>
        <w:t>最优值</w:t>
      </w:r>
      <w:r>
        <w:rPr>
          <w:lang w:eastAsia="zh-CN"/>
        </w:rPr>
        <w:t xml:space="preserve"> | </w:t>
      </w:r>
      <w:r>
        <w:rPr>
          <w:lang w:eastAsia="zh-CN"/>
        </w:rPr>
        <w:t>验证</w:t>
      </w:r>
      <w:r>
        <w:rPr>
          <w:lang w:eastAsia="zh-CN"/>
        </w:rPr>
        <w:t>MAPE |</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 LSTM</w:t>
      </w:r>
      <w:r>
        <w:rPr>
          <w:lang w:eastAsia="zh-CN"/>
        </w:rPr>
        <w:t>隐藏层大小</w:t>
      </w:r>
      <w:r>
        <w:rPr>
          <w:lang w:eastAsia="zh-CN"/>
        </w:rPr>
        <w:t xml:space="preserve"> | [64, 128, 256] | 128 | 9.2% |</w:t>
      </w:r>
    </w:p>
    <w:p w:rsidR="00217B2E" w:rsidRDefault="00093AAF">
      <w:pPr>
        <w:pStyle w:val="BodyTextCustom"/>
        <w:rPr>
          <w:lang w:eastAsia="zh-CN"/>
        </w:rPr>
      </w:pPr>
      <w:r>
        <w:rPr>
          <w:lang w:eastAsia="zh-CN"/>
        </w:rPr>
        <w:t>| Dropout</w:t>
      </w:r>
      <w:r>
        <w:rPr>
          <w:lang w:eastAsia="zh-CN"/>
        </w:rPr>
        <w:t>率</w:t>
      </w:r>
      <w:r>
        <w:rPr>
          <w:lang w:eastAsia="zh-CN"/>
        </w:rPr>
        <w:t xml:space="preserve"> | [0.1, 0.2, 0.3] | 0.2 | 9.1% |</w:t>
      </w:r>
    </w:p>
    <w:p w:rsidR="00217B2E" w:rsidRDefault="00093AAF">
      <w:pPr>
        <w:pStyle w:val="BodyTextCustom"/>
        <w:rPr>
          <w:lang w:eastAsia="zh-CN"/>
        </w:rPr>
      </w:pPr>
      <w:r>
        <w:rPr>
          <w:lang w:eastAsia="zh-CN"/>
        </w:rPr>
        <w:t xml:space="preserve">| </w:t>
      </w:r>
      <w:r>
        <w:rPr>
          <w:lang w:eastAsia="zh-CN"/>
        </w:rPr>
        <w:t>学习率</w:t>
      </w:r>
      <w:r>
        <w:rPr>
          <w:lang w:eastAsia="zh-CN"/>
        </w:rPr>
        <w:t xml:space="preserve"> | [0.001, 0.01, 0.1] | 0.001 | 8.9% |</w:t>
      </w:r>
    </w:p>
    <w:p w:rsidR="00217B2E" w:rsidRDefault="00093AAF">
      <w:pPr>
        <w:pStyle w:val="BodyTextCustom"/>
        <w:rPr>
          <w:lang w:eastAsia="zh-CN"/>
        </w:rPr>
      </w:pPr>
      <w:r>
        <w:rPr>
          <w:lang w:eastAsia="zh-CN"/>
        </w:rPr>
        <w:t xml:space="preserve">| </w:t>
      </w:r>
      <w:r>
        <w:rPr>
          <w:lang w:eastAsia="zh-CN"/>
        </w:rPr>
        <w:t>序列长度</w:t>
      </w:r>
      <w:r>
        <w:rPr>
          <w:lang w:eastAsia="zh-CN"/>
        </w:rPr>
        <w:t xml:space="preserve"> | [15, 30, 45] | 30 | 8.7% |</w:t>
      </w:r>
    </w:p>
    <w:p w:rsidR="00217B2E" w:rsidRDefault="00093AAF">
      <w:pPr>
        <w:pStyle w:val="BodyTextCustom"/>
        <w:rPr>
          <w:lang w:eastAsia="zh-CN"/>
        </w:rPr>
      </w:pPr>
      <w:r>
        <w:rPr>
          <w:lang w:eastAsia="zh-CN"/>
        </w:rPr>
        <w:t xml:space="preserve">| </w:t>
      </w:r>
      <w:r>
        <w:rPr>
          <w:lang w:eastAsia="zh-CN"/>
        </w:rPr>
        <w:t>融合权重</w:t>
      </w:r>
      <w:r>
        <w:t>α</w:t>
      </w:r>
      <w:r>
        <w:rPr>
          <w:lang w:eastAsia="zh-CN"/>
        </w:rPr>
        <w:t xml:space="preserve"> | [0.4, 0.5, 0.6, 0.7] | 0.6 | 8.7% |</w:t>
      </w:r>
    </w:p>
    <w:p w:rsidR="00217B2E" w:rsidRDefault="00093AAF">
      <w:pPr>
        <w:pStyle w:val="Heading2Custom"/>
        <w:rPr>
          <w:lang w:eastAsia="zh-CN"/>
        </w:rPr>
      </w:pPr>
      <w:r>
        <w:rPr>
          <w:lang w:eastAsia="zh-CN"/>
        </w:rPr>
        <w:t xml:space="preserve">B.2 </w:t>
      </w:r>
      <w:r>
        <w:rPr>
          <w:lang w:eastAsia="zh-CN"/>
        </w:rPr>
        <w:t>不同时间窗口预测结果</w:t>
      </w:r>
    </w:p>
    <w:p w:rsidR="00217B2E" w:rsidRDefault="00093AAF">
      <w:pPr>
        <w:pStyle w:val="BodyTextCustom"/>
        <w:rPr>
          <w:lang w:eastAsia="zh-CN"/>
        </w:rPr>
      </w:pPr>
      <w:r>
        <w:rPr>
          <w:lang w:eastAsia="zh-CN"/>
        </w:rPr>
        <w:t xml:space="preserve">| </w:t>
      </w:r>
      <w:r>
        <w:rPr>
          <w:lang w:eastAsia="zh-CN"/>
        </w:rPr>
        <w:t>预测窗口</w:t>
      </w:r>
      <w:r>
        <w:rPr>
          <w:lang w:eastAsia="zh-CN"/>
        </w:rPr>
        <w:t xml:space="preserve"> | MAPE(%) | RMSE | MAE | R² |</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 1</w:t>
      </w:r>
      <w:r>
        <w:rPr>
          <w:lang w:eastAsia="zh-CN"/>
        </w:rPr>
        <w:t>天</w:t>
      </w:r>
      <w:r>
        <w:rPr>
          <w:lang w:eastAsia="zh-CN"/>
        </w:rPr>
        <w:t xml:space="preserve"> | 6.2 | 142.3 | 108.7 | 0.921 |</w:t>
      </w:r>
    </w:p>
    <w:p w:rsidR="00217B2E" w:rsidRDefault="00093AAF">
      <w:pPr>
        <w:pStyle w:val="BodyTextCustom"/>
        <w:rPr>
          <w:lang w:eastAsia="zh-CN"/>
        </w:rPr>
      </w:pPr>
      <w:r>
        <w:rPr>
          <w:lang w:eastAsia="zh-CN"/>
        </w:rPr>
        <w:t>| 3</w:t>
      </w:r>
      <w:r>
        <w:rPr>
          <w:lang w:eastAsia="zh-CN"/>
        </w:rPr>
        <w:t>天</w:t>
      </w:r>
      <w:r>
        <w:rPr>
          <w:lang w:eastAsia="zh-CN"/>
        </w:rPr>
        <w:t xml:space="preserve"> | 7.8 | 156.4 | 119.2 | 0.905 |</w:t>
      </w:r>
    </w:p>
    <w:p w:rsidR="00217B2E" w:rsidRDefault="00093AAF">
      <w:pPr>
        <w:pStyle w:val="BodyTextCustom"/>
        <w:rPr>
          <w:lang w:eastAsia="zh-CN"/>
        </w:rPr>
      </w:pPr>
      <w:r>
        <w:rPr>
          <w:lang w:eastAsia="zh-CN"/>
        </w:rPr>
        <w:t>| 7</w:t>
      </w:r>
      <w:r>
        <w:rPr>
          <w:lang w:eastAsia="zh-CN"/>
        </w:rPr>
        <w:t>天</w:t>
      </w:r>
      <w:r>
        <w:rPr>
          <w:lang w:eastAsia="zh-CN"/>
        </w:rPr>
        <w:t xml:space="preserve"> | 8.7 | 158.2 | 121.5 | 0.891 |</w:t>
      </w:r>
    </w:p>
    <w:p w:rsidR="00217B2E" w:rsidRDefault="00093AAF">
      <w:pPr>
        <w:pStyle w:val="BodyTextCustom"/>
        <w:rPr>
          <w:lang w:eastAsia="zh-CN"/>
        </w:rPr>
      </w:pPr>
      <w:r>
        <w:rPr>
          <w:lang w:eastAsia="zh-CN"/>
        </w:rPr>
        <w:t>| 14</w:t>
      </w:r>
      <w:r>
        <w:rPr>
          <w:lang w:eastAsia="zh-CN"/>
        </w:rPr>
        <w:t>天</w:t>
      </w:r>
      <w:r>
        <w:rPr>
          <w:lang w:eastAsia="zh-CN"/>
        </w:rPr>
        <w:t xml:space="preserve"> | 11.3 | 178.9 | 138.6 | 0.867 |</w:t>
      </w:r>
    </w:p>
    <w:p w:rsidR="00217B2E" w:rsidRDefault="00093AAF">
      <w:pPr>
        <w:pStyle w:val="BodyTextCustom"/>
        <w:rPr>
          <w:lang w:eastAsia="zh-CN"/>
        </w:rPr>
      </w:pPr>
      <w:r>
        <w:rPr>
          <w:lang w:eastAsia="zh-CN"/>
        </w:rPr>
        <w:lastRenderedPageBreak/>
        <w:t>| 30</w:t>
      </w:r>
      <w:r>
        <w:rPr>
          <w:lang w:eastAsia="zh-CN"/>
        </w:rPr>
        <w:t>天</w:t>
      </w:r>
      <w:r>
        <w:rPr>
          <w:lang w:eastAsia="zh-CN"/>
        </w:rPr>
        <w:t xml:space="preserve"> | 15.2 | 203.7 | 162.4 | 0.832 |</w:t>
      </w:r>
    </w:p>
    <w:p w:rsidR="00217B2E" w:rsidRDefault="00093AAF">
      <w:pPr>
        <w:pStyle w:val="Heading2Custom"/>
        <w:rPr>
          <w:lang w:eastAsia="zh-CN"/>
        </w:rPr>
      </w:pPr>
      <w:r>
        <w:rPr>
          <w:lang w:eastAsia="zh-CN"/>
        </w:rPr>
        <w:t xml:space="preserve">B.3 </w:t>
      </w:r>
      <w:r>
        <w:rPr>
          <w:lang w:eastAsia="zh-CN"/>
        </w:rPr>
        <w:t>特征重要性分析</w:t>
      </w:r>
    </w:p>
    <w:p w:rsidR="00217B2E" w:rsidRDefault="00093AAF">
      <w:pPr>
        <w:pStyle w:val="BodyTextCustom"/>
        <w:rPr>
          <w:lang w:eastAsia="zh-CN"/>
        </w:rPr>
      </w:pPr>
      <w:r>
        <w:rPr>
          <w:lang w:eastAsia="zh-CN"/>
        </w:rPr>
        <w:t>基于</w:t>
      </w:r>
      <w:r>
        <w:rPr>
          <w:lang w:eastAsia="zh-CN"/>
        </w:rPr>
        <w:t>SHAP</w:t>
      </w:r>
      <w:r>
        <w:rPr>
          <w:lang w:eastAsia="zh-CN"/>
        </w:rPr>
        <w:t>值的特征重要性排序：</w:t>
      </w:r>
    </w:p>
    <w:p w:rsidR="00217B2E" w:rsidRDefault="00093AAF">
      <w:pPr>
        <w:pStyle w:val="BodyTextCustom"/>
        <w:rPr>
          <w:lang w:eastAsia="zh-CN"/>
        </w:rPr>
      </w:pPr>
      <w:r>
        <w:rPr>
          <w:lang w:eastAsia="zh-CN"/>
        </w:rPr>
        <w:t>**</w:t>
      </w:r>
      <w:r>
        <w:rPr>
          <w:lang w:eastAsia="zh-CN"/>
        </w:rPr>
        <w:t>历史收入滞后</w:t>
      </w:r>
      <w:r>
        <w:rPr>
          <w:lang w:eastAsia="zh-CN"/>
        </w:rPr>
        <w:t>1</w:t>
      </w:r>
      <w:r>
        <w:rPr>
          <w:lang w:eastAsia="zh-CN"/>
        </w:rPr>
        <w:t>天</w:t>
      </w:r>
      <w:r>
        <w:rPr>
          <w:lang w:eastAsia="zh-CN"/>
        </w:rPr>
        <w:t xml:space="preserve">** (0.156): </w:t>
      </w:r>
      <w:r>
        <w:rPr>
          <w:lang w:eastAsia="zh-CN"/>
        </w:rPr>
        <w:t>前一天的收入对当天收入影响最大</w:t>
      </w:r>
    </w:p>
    <w:p w:rsidR="00217B2E" w:rsidRDefault="00093AAF">
      <w:pPr>
        <w:pStyle w:val="BodyTextCustom"/>
        <w:rPr>
          <w:lang w:eastAsia="zh-CN"/>
        </w:rPr>
      </w:pPr>
      <w:r>
        <w:rPr>
          <w:lang w:eastAsia="zh-CN"/>
        </w:rPr>
        <w:t>2. **7</w:t>
      </w:r>
      <w:r>
        <w:rPr>
          <w:lang w:eastAsia="zh-CN"/>
        </w:rPr>
        <w:t>天移动平均</w:t>
      </w:r>
      <w:r>
        <w:rPr>
          <w:lang w:eastAsia="zh-CN"/>
        </w:rPr>
        <w:t xml:space="preserve">** (0.134): </w:t>
      </w:r>
      <w:r>
        <w:rPr>
          <w:lang w:eastAsia="zh-CN"/>
        </w:rPr>
        <w:t>反映短期趋势</w:t>
      </w:r>
    </w:p>
    <w:p w:rsidR="00217B2E" w:rsidRDefault="00093AAF">
      <w:pPr>
        <w:pStyle w:val="BodyTextCustom"/>
        <w:rPr>
          <w:lang w:eastAsia="zh-CN"/>
        </w:rPr>
      </w:pPr>
      <w:r>
        <w:rPr>
          <w:lang w:eastAsia="zh-CN"/>
        </w:rPr>
        <w:t>3. **</w:t>
      </w:r>
      <w:r>
        <w:rPr>
          <w:lang w:eastAsia="zh-CN"/>
        </w:rPr>
        <w:t>日活跃用户数</w:t>
      </w:r>
      <w:r>
        <w:rPr>
          <w:lang w:eastAsia="zh-CN"/>
        </w:rPr>
        <w:t xml:space="preserve">** (0.128): </w:t>
      </w:r>
      <w:r>
        <w:rPr>
          <w:lang w:eastAsia="zh-CN"/>
        </w:rPr>
        <w:t>用户基础直接影响收入</w:t>
      </w:r>
    </w:p>
    <w:p w:rsidR="00217B2E" w:rsidRDefault="00093AAF">
      <w:pPr>
        <w:pStyle w:val="BodyTextCustom"/>
        <w:rPr>
          <w:lang w:eastAsia="zh-CN"/>
        </w:rPr>
      </w:pPr>
      <w:r>
        <w:rPr>
          <w:lang w:eastAsia="zh-CN"/>
        </w:rPr>
        <w:t>4. **</w:t>
      </w:r>
      <w:r>
        <w:rPr>
          <w:lang w:eastAsia="zh-CN"/>
        </w:rPr>
        <w:t>营销活动标识</w:t>
      </w:r>
      <w:r>
        <w:rPr>
          <w:lang w:eastAsia="zh-CN"/>
        </w:rPr>
        <w:t xml:space="preserve">** (0.089): </w:t>
      </w:r>
      <w:r>
        <w:rPr>
          <w:lang w:eastAsia="zh-CN"/>
        </w:rPr>
        <w:t>营销活动显著提升收入</w:t>
      </w:r>
    </w:p>
    <w:p w:rsidR="00217B2E" w:rsidRDefault="00093AAF">
      <w:pPr>
        <w:pStyle w:val="BodyTextCustom"/>
        <w:rPr>
          <w:lang w:eastAsia="zh-CN"/>
        </w:rPr>
      </w:pPr>
      <w:r>
        <w:rPr>
          <w:lang w:eastAsia="zh-CN"/>
        </w:rPr>
        <w:t>5. **</w:t>
      </w:r>
      <w:r>
        <w:rPr>
          <w:lang w:eastAsia="zh-CN"/>
        </w:rPr>
        <w:t>版本更新标识</w:t>
      </w:r>
      <w:r>
        <w:rPr>
          <w:lang w:eastAsia="zh-CN"/>
        </w:rPr>
        <w:t xml:space="preserve">** (0.076): </w:t>
      </w:r>
      <w:r>
        <w:rPr>
          <w:lang w:eastAsia="zh-CN"/>
        </w:rPr>
        <w:t>新版本带来收入增长</w:t>
      </w:r>
    </w:p>
    <w:p w:rsidR="00217B2E" w:rsidRDefault="00093AAF">
      <w:pPr>
        <w:pStyle w:val="BodyTextCustom"/>
      </w:pPr>
      <w:r>
        <w:t>6. **</w:t>
      </w:r>
      <w:r>
        <w:t>星期几</w:t>
      </w:r>
      <w:r>
        <w:t xml:space="preserve">** (0.067): </w:t>
      </w:r>
      <w:r>
        <w:t>周末收入通常更高</w:t>
      </w:r>
    </w:p>
    <w:p w:rsidR="00217B2E" w:rsidRDefault="00093AAF">
      <w:pPr>
        <w:pStyle w:val="BodyTextCustom"/>
        <w:rPr>
          <w:lang w:eastAsia="zh-CN"/>
        </w:rPr>
      </w:pPr>
      <w:r>
        <w:rPr>
          <w:lang w:eastAsia="zh-CN"/>
        </w:rPr>
        <w:t>7. **</w:t>
      </w:r>
      <w:r>
        <w:rPr>
          <w:lang w:eastAsia="zh-CN"/>
        </w:rPr>
        <w:t>历史收入滞后</w:t>
      </w:r>
      <w:r>
        <w:rPr>
          <w:lang w:eastAsia="zh-CN"/>
        </w:rPr>
        <w:t>7</w:t>
      </w:r>
      <w:r>
        <w:rPr>
          <w:lang w:eastAsia="zh-CN"/>
        </w:rPr>
        <w:t>天</w:t>
      </w:r>
      <w:r>
        <w:rPr>
          <w:lang w:eastAsia="zh-CN"/>
        </w:rPr>
        <w:t xml:space="preserve">** (0.058): </w:t>
      </w:r>
      <w:r>
        <w:rPr>
          <w:lang w:eastAsia="zh-CN"/>
        </w:rPr>
        <w:t>周同比效应</w:t>
      </w:r>
    </w:p>
    <w:p w:rsidR="00217B2E" w:rsidRDefault="00093AAF">
      <w:pPr>
        <w:pStyle w:val="BodyTextCustom"/>
        <w:rPr>
          <w:lang w:eastAsia="zh-CN"/>
        </w:rPr>
      </w:pPr>
      <w:r>
        <w:rPr>
          <w:lang w:eastAsia="zh-CN"/>
        </w:rPr>
        <w:t>8. **</w:t>
      </w:r>
      <w:r>
        <w:rPr>
          <w:lang w:eastAsia="zh-CN"/>
        </w:rPr>
        <w:t>新增用户数</w:t>
      </w:r>
      <w:r>
        <w:rPr>
          <w:lang w:eastAsia="zh-CN"/>
        </w:rPr>
        <w:t xml:space="preserve">** (0.052): </w:t>
      </w:r>
      <w:r>
        <w:rPr>
          <w:lang w:eastAsia="zh-CN"/>
        </w:rPr>
        <w:t>新用户转化贡献</w:t>
      </w:r>
    </w:p>
    <w:p w:rsidR="00217B2E" w:rsidRDefault="00093AAF">
      <w:pPr>
        <w:pStyle w:val="BodyTextCustom"/>
        <w:rPr>
          <w:lang w:eastAsia="zh-CN"/>
        </w:rPr>
      </w:pPr>
      <w:r>
        <w:rPr>
          <w:lang w:eastAsia="zh-CN"/>
        </w:rPr>
        <w:t>9. **</w:t>
      </w:r>
      <w:r>
        <w:rPr>
          <w:lang w:eastAsia="zh-CN"/>
        </w:rPr>
        <w:t>节假日标识</w:t>
      </w:r>
      <w:r>
        <w:rPr>
          <w:lang w:eastAsia="zh-CN"/>
        </w:rPr>
        <w:t xml:space="preserve">** (0.048): </w:t>
      </w:r>
      <w:r>
        <w:rPr>
          <w:lang w:eastAsia="zh-CN"/>
        </w:rPr>
        <w:t>节假日期间收入波动</w:t>
      </w:r>
    </w:p>
    <w:p w:rsidR="00217B2E" w:rsidRDefault="00093AAF">
      <w:pPr>
        <w:pStyle w:val="BodyTextCustom"/>
        <w:rPr>
          <w:lang w:eastAsia="zh-CN"/>
        </w:rPr>
      </w:pPr>
      <w:r>
        <w:rPr>
          <w:lang w:eastAsia="zh-CN"/>
        </w:rPr>
        <w:t>10. **</w:t>
      </w:r>
      <w:r>
        <w:rPr>
          <w:lang w:eastAsia="zh-CN"/>
        </w:rPr>
        <w:t>月份</w:t>
      </w:r>
      <w:r>
        <w:rPr>
          <w:lang w:eastAsia="zh-CN"/>
        </w:rPr>
        <w:t xml:space="preserve">** (0.042): </w:t>
      </w:r>
      <w:r>
        <w:rPr>
          <w:lang w:eastAsia="zh-CN"/>
        </w:rPr>
        <w:t>季节性收入变化</w:t>
      </w:r>
    </w:p>
    <w:p w:rsidR="00217B2E" w:rsidRDefault="00093AAF">
      <w:pPr>
        <w:pStyle w:val="Heading2Custom"/>
        <w:rPr>
          <w:lang w:eastAsia="zh-CN"/>
        </w:rPr>
      </w:pPr>
      <w:r>
        <w:rPr>
          <w:lang w:eastAsia="zh-CN"/>
        </w:rPr>
        <w:t xml:space="preserve">B.4 </w:t>
      </w:r>
      <w:r>
        <w:rPr>
          <w:lang w:eastAsia="zh-CN"/>
        </w:rPr>
        <w:t>模型稳定性测试</w:t>
      </w:r>
    </w:p>
    <w:p w:rsidR="00217B2E" w:rsidRDefault="00093AAF">
      <w:pPr>
        <w:pStyle w:val="BodyTextCustom"/>
        <w:rPr>
          <w:lang w:eastAsia="zh-CN"/>
        </w:rPr>
      </w:pPr>
      <w:r>
        <w:rPr>
          <w:lang w:eastAsia="zh-CN"/>
        </w:rPr>
        <w:t>通过时间序列交叉验证评估模型稳定性：</w:t>
      </w:r>
    </w:p>
    <w:p w:rsidR="00217B2E" w:rsidRDefault="00093AAF">
      <w:pPr>
        <w:pStyle w:val="BodyTextCustom"/>
        <w:rPr>
          <w:lang w:eastAsia="zh-CN"/>
        </w:rPr>
      </w:pPr>
      <w:r>
        <w:rPr>
          <w:lang w:eastAsia="zh-CN"/>
        </w:rPr>
        <w:t xml:space="preserve">| </w:t>
      </w:r>
      <w:r>
        <w:rPr>
          <w:lang w:eastAsia="zh-CN"/>
        </w:rPr>
        <w:t>折数</w:t>
      </w:r>
      <w:r>
        <w:rPr>
          <w:lang w:eastAsia="zh-CN"/>
        </w:rPr>
        <w:t xml:space="preserve"> | </w:t>
      </w:r>
      <w:r>
        <w:rPr>
          <w:lang w:eastAsia="zh-CN"/>
        </w:rPr>
        <w:t>训练期间</w:t>
      </w:r>
      <w:r>
        <w:rPr>
          <w:lang w:eastAsia="zh-CN"/>
        </w:rPr>
        <w:t xml:space="preserve"> | </w:t>
      </w:r>
      <w:r>
        <w:rPr>
          <w:lang w:eastAsia="zh-CN"/>
        </w:rPr>
        <w:t>测试期间</w:t>
      </w:r>
      <w:r>
        <w:rPr>
          <w:lang w:eastAsia="zh-CN"/>
        </w:rPr>
        <w:t xml:space="preserve"> | MAPE(%) | RMSE |</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 1 | 2022.08-2023.02 | 2023.03-2023.04 | 8.3 | 152.7 |</w:t>
      </w:r>
    </w:p>
    <w:p w:rsidR="00217B2E" w:rsidRDefault="00093AAF">
      <w:pPr>
        <w:pStyle w:val="BodyTextCustom"/>
        <w:rPr>
          <w:lang w:eastAsia="zh-CN"/>
        </w:rPr>
      </w:pPr>
      <w:r>
        <w:rPr>
          <w:lang w:eastAsia="zh-CN"/>
        </w:rPr>
        <w:t>| 2 | 2022.08-2023.04 | 2023.05-2023.06 | 8.9 | 161.4 |</w:t>
      </w:r>
    </w:p>
    <w:p w:rsidR="00217B2E" w:rsidRDefault="00093AAF">
      <w:pPr>
        <w:pStyle w:val="BodyTextCustom"/>
        <w:rPr>
          <w:lang w:eastAsia="zh-CN"/>
        </w:rPr>
      </w:pPr>
      <w:r>
        <w:rPr>
          <w:lang w:eastAsia="zh-CN"/>
        </w:rPr>
        <w:lastRenderedPageBreak/>
        <w:t>| 3 | 2022.08-2023.06 | 2023.07-2023.08 | 9.1 | 163.8 |</w:t>
      </w:r>
    </w:p>
    <w:p w:rsidR="00217B2E" w:rsidRDefault="00093AAF">
      <w:pPr>
        <w:pStyle w:val="BodyTextCustom"/>
        <w:rPr>
          <w:lang w:eastAsia="zh-CN"/>
        </w:rPr>
      </w:pPr>
      <w:r>
        <w:rPr>
          <w:lang w:eastAsia="zh-CN"/>
        </w:rPr>
        <w:t>| 4 | 2022.08-2023.08 | 2023.09-2023.10 | 8.5 | 156.9 |</w:t>
      </w:r>
    </w:p>
    <w:p w:rsidR="00217B2E" w:rsidRDefault="00093AAF">
      <w:pPr>
        <w:pStyle w:val="BodyTextCustom"/>
        <w:rPr>
          <w:lang w:eastAsia="zh-CN"/>
        </w:rPr>
      </w:pPr>
      <w:r>
        <w:rPr>
          <w:lang w:eastAsia="zh-CN"/>
        </w:rPr>
        <w:t>| 5 | 2022.08-2023.10 | 2023.11-2023.12 | 8.8 | 159.3 |</w:t>
      </w:r>
    </w:p>
    <w:p w:rsidR="00217B2E" w:rsidRDefault="00093AAF">
      <w:pPr>
        <w:pStyle w:val="BodyTextCustom"/>
        <w:rPr>
          <w:lang w:eastAsia="zh-CN"/>
        </w:rPr>
      </w:pPr>
      <w:r>
        <w:rPr>
          <w:lang w:eastAsia="zh-CN"/>
        </w:rPr>
        <w:t>平均</w:t>
      </w:r>
      <w:r>
        <w:rPr>
          <w:lang w:eastAsia="zh-CN"/>
        </w:rPr>
        <w:t>MAPE: 8.7% ± 0.3%</w:t>
      </w:r>
      <w:r>
        <w:rPr>
          <w:lang w:eastAsia="zh-CN"/>
        </w:rPr>
        <w:t>，显示模型具有良好的稳定性。</w:t>
      </w:r>
    </w:p>
    <w:p w:rsidR="00217B2E" w:rsidRDefault="00093AAF">
      <w:pPr>
        <w:pStyle w:val="Heading2Custom"/>
        <w:rPr>
          <w:lang w:eastAsia="zh-CN"/>
        </w:rPr>
      </w:pPr>
      <w:r>
        <w:rPr>
          <w:lang w:eastAsia="zh-CN"/>
        </w:rPr>
        <w:t>附录</w:t>
      </w:r>
      <w:r>
        <w:rPr>
          <w:lang w:eastAsia="zh-CN"/>
        </w:rPr>
        <w:t>C</w:t>
      </w:r>
      <w:r>
        <w:rPr>
          <w:lang w:eastAsia="zh-CN"/>
        </w:rPr>
        <w:t>：业务应用案例</w:t>
      </w:r>
    </w:p>
    <w:p w:rsidR="00217B2E" w:rsidRDefault="00093AAF">
      <w:pPr>
        <w:pStyle w:val="Heading2Custom"/>
        <w:rPr>
          <w:lang w:eastAsia="zh-CN"/>
        </w:rPr>
      </w:pPr>
      <w:r>
        <w:rPr>
          <w:lang w:eastAsia="zh-CN"/>
        </w:rPr>
        <w:t>C.1 DLC</w:t>
      </w:r>
      <w:r>
        <w:rPr>
          <w:lang w:eastAsia="zh-CN"/>
        </w:rPr>
        <w:t>发布策略优化</w:t>
      </w:r>
    </w:p>
    <w:p w:rsidR="00217B2E" w:rsidRDefault="00093AAF">
      <w:pPr>
        <w:pStyle w:val="BodyTextCustom"/>
        <w:rPr>
          <w:lang w:eastAsia="zh-CN"/>
        </w:rPr>
      </w:pPr>
      <w:r>
        <w:rPr>
          <w:lang w:eastAsia="zh-CN"/>
        </w:rPr>
        <w:t>**</w:t>
      </w:r>
      <w:r>
        <w:rPr>
          <w:lang w:eastAsia="zh-CN"/>
        </w:rPr>
        <w:t>案例背景：</w:t>
      </w:r>
      <w:r>
        <w:rPr>
          <w:lang w:eastAsia="zh-CN"/>
        </w:rPr>
        <w:t xml:space="preserve">** </w:t>
      </w:r>
      <w:r>
        <w:rPr>
          <w:lang w:eastAsia="zh-CN"/>
        </w:rPr>
        <w:t>《幻塔》计划在</w:t>
      </w:r>
      <w:r>
        <w:rPr>
          <w:lang w:eastAsia="zh-CN"/>
        </w:rPr>
        <w:t>2024</w:t>
      </w:r>
      <w:r>
        <w:rPr>
          <w:lang w:eastAsia="zh-CN"/>
        </w:rPr>
        <w:t>年春节期间发布新</w:t>
      </w:r>
      <w:r>
        <w:rPr>
          <w:lang w:eastAsia="zh-CN"/>
        </w:rPr>
        <w:t>DLC</w:t>
      </w:r>
      <w:r>
        <w:rPr>
          <w:lang w:eastAsia="zh-CN"/>
        </w:rPr>
        <w:t>内容包。</w:t>
      </w:r>
    </w:p>
    <w:p w:rsidR="00217B2E" w:rsidRDefault="00093AAF">
      <w:pPr>
        <w:pStyle w:val="BodyTextCustom"/>
        <w:rPr>
          <w:lang w:eastAsia="zh-CN"/>
        </w:rPr>
      </w:pPr>
      <w:r>
        <w:rPr>
          <w:lang w:eastAsia="zh-CN"/>
        </w:rPr>
        <w:t>**</w:t>
      </w:r>
      <w:r>
        <w:rPr>
          <w:lang w:eastAsia="zh-CN"/>
        </w:rPr>
        <w:t>预测分析：</w:t>
      </w:r>
      <w:r>
        <w:rPr>
          <w:lang w:eastAsia="zh-CN"/>
        </w:rPr>
        <w:t>**</w:t>
      </w:r>
    </w:p>
    <w:p w:rsidR="00217B2E" w:rsidRDefault="00093AAF">
      <w:pPr>
        <w:pStyle w:val="BodyTextCustom"/>
        <w:rPr>
          <w:lang w:eastAsia="zh-CN"/>
        </w:rPr>
      </w:pPr>
      <w:r>
        <w:rPr>
          <w:lang w:eastAsia="zh-CN"/>
        </w:rPr>
        <w:t>模型预测春节期间</w:t>
      </w:r>
      <w:r>
        <w:rPr>
          <w:lang w:eastAsia="zh-CN"/>
        </w:rPr>
        <w:t>DLC</w:t>
      </w:r>
      <w:r>
        <w:rPr>
          <w:lang w:eastAsia="zh-CN"/>
        </w:rPr>
        <w:t>收入将比平时增长</w:t>
      </w:r>
      <w:r>
        <w:rPr>
          <w:lang w:eastAsia="zh-CN"/>
        </w:rPr>
        <w:t>180%</w:t>
      </w:r>
    </w:p>
    <w:p w:rsidR="00217B2E" w:rsidRDefault="00093AAF">
      <w:pPr>
        <w:pStyle w:val="BodyTextCustom"/>
        <w:rPr>
          <w:lang w:eastAsia="zh-CN"/>
        </w:rPr>
      </w:pPr>
      <w:r>
        <w:rPr>
          <w:lang w:eastAsia="zh-CN"/>
        </w:rPr>
        <w:t>最佳发布时间：除夕前</w:t>
      </w:r>
      <w:r>
        <w:rPr>
          <w:lang w:eastAsia="zh-CN"/>
        </w:rPr>
        <w:t>3</w:t>
      </w:r>
      <w:r>
        <w:rPr>
          <w:lang w:eastAsia="zh-CN"/>
        </w:rPr>
        <w:t>天</w:t>
      </w:r>
    </w:p>
    <w:p w:rsidR="00217B2E" w:rsidRDefault="00093AAF">
      <w:pPr>
        <w:pStyle w:val="BodyTextCustom"/>
        <w:rPr>
          <w:lang w:eastAsia="zh-CN"/>
        </w:rPr>
      </w:pPr>
      <w:r>
        <w:rPr>
          <w:lang w:eastAsia="zh-CN"/>
        </w:rPr>
        <w:t>预期收入峰值：春节第</w:t>
      </w:r>
      <w:r>
        <w:rPr>
          <w:lang w:eastAsia="zh-CN"/>
        </w:rPr>
        <w:t>2</w:t>
      </w:r>
      <w:r>
        <w:rPr>
          <w:lang w:eastAsia="zh-CN"/>
        </w:rPr>
        <w:t>天</w:t>
      </w:r>
    </w:p>
    <w:p w:rsidR="00217B2E" w:rsidRDefault="00093AAF">
      <w:pPr>
        <w:pStyle w:val="BodyTextCustom"/>
        <w:rPr>
          <w:lang w:eastAsia="zh-CN"/>
        </w:rPr>
      </w:pPr>
      <w:r>
        <w:rPr>
          <w:lang w:eastAsia="zh-CN"/>
        </w:rPr>
        <w:t>**</w:t>
      </w:r>
      <w:r>
        <w:rPr>
          <w:lang w:eastAsia="zh-CN"/>
        </w:rPr>
        <w:t>策略调整：</w:t>
      </w:r>
      <w:r>
        <w:rPr>
          <w:lang w:eastAsia="zh-CN"/>
        </w:rPr>
        <w:t>**</w:t>
      </w:r>
    </w:p>
    <w:p w:rsidR="00217B2E" w:rsidRDefault="00093AAF">
      <w:pPr>
        <w:pStyle w:val="BodyTextCustom"/>
        <w:rPr>
          <w:lang w:eastAsia="zh-CN"/>
        </w:rPr>
      </w:pPr>
      <w:r>
        <w:rPr>
          <w:lang w:eastAsia="zh-CN"/>
        </w:rPr>
        <w:t>提前</w:t>
      </w:r>
      <w:r>
        <w:rPr>
          <w:lang w:eastAsia="zh-CN"/>
        </w:rPr>
        <w:t>2</w:t>
      </w:r>
      <w:r>
        <w:rPr>
          <w:lang w:eastAsia="zh-CN"/>
        </w:rPr>
        <w:t>周开始预热营销</w:t>
      </w:r>
    </w:p>
    <w:p w:rsidR="00217B2E" w:rsidRDefault="00093AAF">
      <w:pPr>
        <w:pStyle w:val="BodyTextCustom"/>
        <w:rPr>
          <w:lang w:eastAsia="zh-CN"/>
        </w:rPr>
      </w:pPr>
      <w:r>
        <w:rPr>
          <w:lang w:eastAsia="zh-CN"/>
        </w:rPr>
        <w:t xml:space="preserve">2. </w:t>
      </w:r>
      <w:r>
        <w:rPr>
          <w:lang w:eastAsia="zh-CN"/>
        </w:rPr>
        <w:t>增加</w:t>
      </w:r>
      <w:r>
        <w:rPr>
          <w:lang w:eastAsia="zh-CN"/>
        </w:rPr>
        <w:t>50%</w:t>
      </w:r>
      <w:r>
        <w:rPr>
          <w:lang w:eastAsia="zh-CN"/>
        </w:rPr>
        <w:t>的服务器容量准备</w:t>
      </w:r>
    </w:p>
    <w:p w:rsidR="00217B2E" w:rsidRDefault="00093AAF">
      <w:pPr>
        <w:pStyle w:val="BodyTextCustom"/>
        <w:rPr>
          <w:lang w:eastAsia="zh-CN"/>
        </w:rPr>
      </w:pPr>
      <w:r>
        <w:rPr>
          <w:lang w:eastAsia="zh-CN"/>
        </w:rPr>
        <w:t xml:space="preserve">3. </w:t>
      </w:r>
      <w:r>
        <w:rPr>
          <w:lang w:eastAsia="zh-CN"/>
        </w:rPr>
        <w:t>客服团队节假日值班安排</w:t>
      </w:r>
    </w:p>
    <w:p w:rsidR="00217B2E" w:rsidRDefault="00093AAF">
      <w:pPr>
        <w:pStyle w:val="BodyTextCustom"/>
        <w:rPr>
          <w:lang w:eastAsia="zh-CN"/>
        </w:rPr>
      </w:pPr>
      <w:r>
        <w:rPr>
          <w:lang w:eastAsia="zh-CN"/>
        </w:rPr>
        <w:t>**</w:t>
      </w:r>
      <w:r>
        <w:rPr>
          <w:lang w:eastAsia="zh-CN"/>
        </w:rPr>
        <w:t>实际效果：</w:t>
      </w:r>
      <w:r>
        <w:rPr>
          <w:lang w:eastAsia="zh-CN"/>
        </w:rPr>
        <w:t>**</w:t>
      </w:r>
    </w:p>
    <w:p w:rsidR="00217B2E" w:rsidRDefault="00093AAF">
      <w:pPr>
        <w:pStyle w:val="BodyTextCustom"/>
        <w:rPr>
          <w:lang w:eastAsia="zh-CN"/>
        </w:rPr>
      </w:pPr>
      <w:r>
        <w:rPr>
          <w:lang w:eastAsia="zh-CN"/>
        </w:rPr>
        <w:t>实际收入比预测值高出</w:t>
      </w:r>
      <w:r>
        <w:rPr>
          <w:lang w:eastAsia="zh-CN"/>
        </w:rPr>
        <w:t>5.2%</w:t>
      </w:r>
    </w:p>
    <w:p w:rsidR="00217B2E" w:rsidRDefault="00093AAF">
      <w:pPr>
        <w:pStyle w:val="BodyTextCustom"/>
        <w:rPr>
          <w:lang w:eastAsia="zh-CN"/>
        </w:rPr>
      </w:pPr>
      <w:r>
        <w:rPr>
          <w:lang w:eastAsia="zh-CN"/>
        </w:rPr>
        <w:t>服务器稳定性良好，无宕机事件</w:t>
      </w:r>
    </w:p>
    <w:p w:rsidR="00217B2E" w:rsidRDefault="00093AAF">
      <w:pPr>
        <w:pStyle w:val="BodyTextCustom"/>
        <w:rPr>
          <w:lang w:eastAsia="zh-CN"/>
        </w:rPr>
      </w:pPr>
      <w:r>
        <w:rPr>
          <w:lang w:eastAsia="zh-CN"/>
        </w:rPr>
        <w:lastRenderedPageBreak/>
        <w:t>用户满意度提升</w:t>
      </w:r>
      <w:r>
        <w:rPr>
          <w:lang w:eastAsia="zh-CN"/>
        </w:rPr>
        <w:t>15%</w:t>
      </w:r>
    </w:p>
    <w:p w:rsidR="00217B2E" w:rsidRDefault="00093AAF">
      <w:pPr>
        <w:pStyle w:val="Heading2Custom"/>
        <w:rPr>
          <w:lang w:eastAsia="zh-CN"/>
        </w:rPr>
      </w:pPr>
      <w:r>
        <w:rPr>
          <w:lang w:eastAsia="zh-CN"/>
        </w:rPr>
        <w:t xml:space="preserve">C.2 </w:t>
      </w:r>
      <w:r>
        <w:rPr>
          <w:lang w:eastAsia="zh-CN"/>
        </w:rPr>
        <w:t>营销预算分配优化</w:t>
      </w:r>
    </w:p>
    <w:p w:rsidR="00217B2E" w:rsidRDefault="00093AAF">
      <w:pPr>
        <w:pStyle w:val="BodyTextCustom"/>
        <w:rPr>
          <w:lang w:eastAsia="zh-CN"/>
        </w:rPr>
      </w:pPr>
      <w:r>
        <w:rPr>
          <w:lang w:eastAsia="zh-CN"/>
        </w:rPr>
        <w:t>**</w:t>
      </w:r>
      <w:r>
        <w:rPr>
          <w:lang w:eastAsia="zh-CN"/>
        </w:rPr>
        <w:t>优化前：</w:t>
      </w:r>
      <w:r>
        <w:rPr>
          <w:lang w:eastAsia="zh-CN"/>
        </w:rPr>
        <w:t xml:space="preserve">** </w:t>
      </w:r>
      <w:r>
        <w:rPr>
          <w:lang w:eastAsia="zh-CN"/>
        </w:rPr>
        <w:t>营销预算平均分配到各个渠道</w:t>
      </w:r>
    </w:p>
    <w:p w:rsidR="00217B2E" w:rsidRDefault="00093AAF">
      <w:pPr>
        <w:pStyle w:val="BodyTextCustom"/>
        <w:rPr>
          <w:lang w:eastAsia="zh-CN"/>
        </w:rPr>
      </w:pPr>
      <w:r>
        <w:rPr>
          <w:lang w:eastAsia="zh-CN"/>
        </w:rPr>
        <w:t>**</w:t>
      </w:r>
      <w:r>
        <w:rPr>
          <w:lang w:eastAsia="zh-CN"/>
        </w:rPr>
        <w:t>优化后：</w:t>
      </w:r>
      <w:r>
        <w:rPr>
          <w:lang w:eastAsia="zh-CN"/>
        </w:rPr>
        <w:t xml:space="preserve">** </w:t>
      </w:r>
      <w:r>
        <w:rPr>
          <w:lang w:eastAsia="zh-CN"/>
        </w:rPr>
        <w:t>基于预测模型的动态分配策略</w:t>
      </w:r>
    </w:p>
    <w:p w:rsidR="00217B2E" w:rsidRDefault="00093AAF">
      <w:pPr>
        <w:pStyle w:val="BodyTextCustom"/>
      </w:pPr>
      <w:r>
        <w:t xml:space="preserve">| </w:t>
      </w:r>
      <w:r>
        <w:t>渠道</w:t>
      </w:r>
      <w:r>
        <w:t xml:space="preserve"> | </w:t>
      </w:r>
      <w:r>
        <w:t>优化前占比</w:t>
      </w:r>
      <w:r>
        <w:t xml:space="preserve"> | </w:t>
      </w:r>
      <w:r>
        <w:t>优化后占比</w:t>
      </w:r>
      <w:r>
        <w:t xml:space="preserve"> | ROI</w:t>
      </w:r>
      <w:r>
        <w:t>提升</w:t>
      </w:r>
      <w:r>
        <w:t xml:space="preserve"> |</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 xml:space="preserve">| </w:t>
      </w:r>
      <w:r>
        <w:rPr>
          <w:lang w:eastAsia="zh-CN"/>
        </w:rPr>
        <w:t>社交媒体</w:t>
      </w:r>
      <w:r>
        <w:rPr>
          <w:lang w:eastAsia="zh-CN"/>
        </w:rPr>
        <w:t xml:space="preserve"> | 25% | 35% | +28% |</w:t>
      </w:r>
    </w:p>
    <w:p w:rsidR="00217B2E" w:rsidRDefault="00093AAF">
      <w:pPr>
        <w:pStyle w:val="BodyTextCustom"/>
        <w:rPr>
          <w:lang w:eastAsia="zh-CN"/>
        </w:rPr>
      </w:pPr>
      <w:r>
        <w:rPr>
          <w:lang w:eastAsia="zh-CN"/>
        </w:rPr>
        <w:t xml:space="preserve">| </w:t>
      </w:r>
      <w:r>
        <w:rPr>
          <w:lang w:eastAsia="zh-CN"/>
        </w:rPr>
        <w:t>视频平台</w:t>
      </w:r>
      <w:r>
        <w:rPr>
          <w:lang w:eastAsia="zh-CN"/>
        </w:rPr>
        <w:t xml:space="preserve"> | 25% | 30% | +22% |</w:t>
      </w:r>
    </w:p>
    <w:p w:rsidR="00217B2E" w:rsidRDefault="00093AAF">
      <w:pPr>
        <w:pStyle w:val="BodyTextCustom"/>
        <w:rPr>
          <w:lang w:eastAsia="zh-CN"/>
        </w:rPr>
      </w:pPr>
      <w:r>
        <w:rPr>
          <w:lang w:eastAsia="zh-CN"/>
        </w:rPr>
        <w:t xml:space="preserve">| </w:t>
      </w:r>
      <w:r>
        <w:rPr>
          <w:lang w:eastAsia="zh-CN"/>
        </w:rPr>
        <w:t>应用商店</w:t>
      </w:r>
      <w:r>
        <w:rPr>
          <w:lang w:eastAsia="zh-CN"/>
        </w:rPr>
        <w:t xml:space="preserve"> | 25% | 20% | +15% |</w:t>
      </w:r>
    </w:p>
    <w:p w:rsidR="00217B2E" w:rsidRDefault="00093AAF">
      <w:pPr>
        <w:pStyle w:val="BodyTextCustom"/>
        <w:rPr>
          <w:lang w:eastAsia="zh-CN"/>
        </w:rPr>
      </w:pPr>
      <w:r>
        <w:rPr>
          <w:lang w:eastAsia="zh-CN"/>
        </w:rPr>
        <w:t>| KOL</w:t>
      </w:r>
      <w:r>
        <w:rPr>
          <w:lang w:eastAsia="zh-CN"/>
        </w:rPr>
        <w:t>合作</w:t>
      </w:r>
      <w:r>
        <w:rPr>
          <w:lang w:eastAsia="zh-CN"/>
        </w:rPr>
        <w:t xml:space="preserve"> | 25% | 15% | +8% |</w:t>
      </w:r>
    </w:p>
    <w:p w:rsidR="00217B2E" w:rsidRDefault="00093AAF">
      <w:pPr>
        <w:pStyle w:val="BodyTextCustom"/>
        <w:rPr>
          <w:lang w:eastAsia="zh-CN"/>
        </w:rPr>
      </w:pPr>
      <w:r>
        <w:rPr>
          <w:lang w:eastAsia="zh-CN"/>
        </w:rPr>
        <w:t>总体营销</w:t>
      </w:r>
      <w:r>
        <w:rPr>
          <w:lang w:eastAsia="zh-CN"/>
        </w:rPr>
        <w:t>ROI</w:t>
      </w:r>
      <w:r>
        <w:rPr>
          <w:lang w:eastAsia="zh-CN"/>
        </w:rPr>
        <w:t>提升</w:t>
      </w:r>
      <w:r>
        <w:rPr>
          <w:lang w:eastAsia="zh-CN"/>
        </w:rPr>
        <w:t>23%</w:t>
      </w:r>
      <w:r>
        <w:rPr>
          <w:lang w:eastAsia="zh-CN"/>
        </w:rPr>
        <w:t>，年度节省营销成本约</w:t>
      </w:r>
      <w:r>
        <w:rPr>
          <w:lang w:eastAsia="zh-CN"/>
        </w:rPr>
        <w:t>200</w:t>
      </w:r>
      <w:r>
        <w:rPr>
          <w:lang w:eastAsia="zh-CN"/>
        </w:rPr>
        <w:t>万元。</w:t>
      </w:r>
    </w:p>
    <w:p w:rsidR="00217B2E" w:rsidRDefault="00093AAF">
      <w:pPr>
        <w:pStyle w:val="Heading2Custom"/>
        <w:rPr>
          <w:lang w:eastAsia="zh-CN"/>
        </w:rPr>
      </w:pPr>
      <w:r>
        <w:rPr>
          <w:lang w:eastAsia="zh-CN"/>
        </w:rPr>
        <w:t xml:space="preserve">C.3 </w:t>
      </w:r>
      <w:r>
        <w:rPr>
          <w:lang w:eastAsia="zh-CN"/>
        </w:rPr>
        <w:t>库存管理优化</w:t>
      </w:r>
    </w:p>
    <w:p w:rsidR="00217B2E" w:rsidRDefault="00093AAF">
      <w:pPr>
        <w:pStyle w:val="BodyTextCustom"/>
        <w:rPr>
          <w:lang w:eastAsia="zh-CN"/>
        </w:rPr>
      </w:pPr>
      <w:r>
        <w:rPr>
          <w:lang w:eastAsia="zh-CN"/>
        </w:rPr>
        <w:t>通过精准的收入预测，优化虚拟道具的库存管理：</w:t>
      </w:r>
    </w:p>
    <w:p w:rsidR="00217B2E" w:rsidRDefault="00093AAF">
      <w:pPr>
        <w:pStyle w:val="BodyTextCustom"/>
        <w:rPr>
          <w:lang w:eastAsia="zh-CN"/>
        </w:rPr>
      </w:pPr>
      <w:r>
        <w:rPr>
          <w:lang w:eastAsia="zh-CN"/>
        </w:rPr>
        <w:t>**</w:t>
      </w:r>
      <w:r>
        <w:rPr>
          <w:lang w:eastAsia="zh-CN"/>
        </w:rPr>
        <w:t>优化效果：</w:t>
      </w:r>
      <w:r>
        <w:rPr>
          <w:lang w:eastAsia="zh-CN"/>
        </w:rPr>
        <w:t>**</w:t>
      </w:r>
    </w:p>
    <w:p w:rsidR="00217B2E" w:rsidRDefault="00093AAF">
      <w:pPr>
        <w:pStyle w:val="BodyTextCustom"/>
        <w:rPr>
          <w:lang w:eastAsia="zh-CN"/>
        </w:rPr>
      </w:pPr>
      <w:r>
        <w:rPr>
          <w:lang w:eastAsia="zh-CN"/>
        </w:rPr>
        <w:t>减少</w:t>
      </w:r>
      <w:r>
        <w:rPr>
          <w:lang w:eastAsia="zh-CN"/>
        </w:rPr>
        <w:t>15%</w:t>
      </w:r>
      <w:r>
        <w:rPr>
          <w:lang w:eastAsia="zh-CN"/>
        </w:rPr>
        <w:t>的资源浪费</w:t>
      </w:r>
    </w:p>
    <w:p w:rsidR="00217B2E" w:rsidRDefault="00093AAF">
      <w:pPr>
        <w:pStyle w:val="BodyTextCustom"/>
        <w:rPr>
          <w:lang w:eastAsia="zh-CN"/>
        </w:rPr>
      </w:pPr>
      <w:r>
        <w:rPr>
          <w:lang w:eastAsia="zh-CN"/>
        </w:rPr>
        <w:t>提高</w:t>
      </w:r>
      <w:r>
        <w:rPr>
          <w:lang w:eastAsia="zh-CN"/>
        </w:rPr>
        <w:t>12%</w:t>
      </w:r>
      <w:r>
        <w:rPr>
          <w:lang w:eastAsia="zh-CN"/>
        </w:rPr>
        <w:t>的道具周转率</w:t>
      </w:r>
    </w:p>
    <w:p w:rsidR="00217B2E" w:rsidRDefault="00093AAF">
      <w:pPr>
        <w:pStyle w:val="BodyTextCustom"/>
        <w:rPr>
          <w:lang w:eastAsia="zh-CN"/>
        </w:rPr>
      </w:pPr>
      <w:r>
        <w:rPr>
          <w:lang w:eastAsia="zh-CN"/>
        </w:rPr>
        <w:t>降低</w:t>
      </w:r>
      <w:r>
        <w:rPr>
          <w:lang w:eastAsia="zh-CN"/>
        </w:rPr>
        <w:t>8%</w:t>
      </w:r>
      <w:r>
        <w:rPr>
          <w:lang w:eastAsia="zh-CN"/>
        </w:rPr>
        <w:t>的存储成本</w:t>
      </w:r>
    </w:p>
    <w:p w:rsidR="00217B2E" w:rsidRDefault="00093AAF">
      <w:pPr>
        <w:pStyle w:val="BodyTextCustom"/>
        <w:rPr>
          <w:lang w:eastAsia="zh-CN"/>
        </w:rPr>
      </w:pPr>
      <w:r>
        <w:rPr>
          <w:lang w:eastAsia="zh-CN"/>
        </w:rPr>
        <w:t>**</w:t>
      </w:r>
      <w:r>
        <w:rPr>
          <w:lang w:eastAsia="zh-CN"/>
        </w:rPr>
        <w:t>具体措施：</w:t>
      </w:r>
      <w:r>
        <w:rPr>
          <w:lang w:eastAsia="zh-CN"/>
        </w:rPr>
        <w:t>**</w:t>
      </w:r>
    </w:p>
    <w:p w:rsidR="00217B2E" w:rsidRDefault="00093AAF">
      <w:pPr>
        <w:pStyle w:val="BodyTextCustom"/>
        <w:rPr>
          <w:lang w:eastAsia="zh-CN"/>
        </w:rPr>
      </w:pPr>
      <w:r>
        <w:rPr>
          <w:lang w:eastAsia="zh-CN"/>
        </w:rPr>
        <w:lastRenderedPageBreak/>
        <w:t>动态调整道具生产计划</w:t>
      </w:r>
    </w:p>
    <w:p w:rsidR="00217B2E" w:rsidRDefault="00093AAF">
      <w:pPr>
        <w:pStyle w:val="BodyTextCustom"/>
        <w:rPr>
          <w:lang w:eastAsia="zh-CN"/>
        </w:rPr>
      </w:pPr>
      <w:r>
        <w:rPr>
          <w:lang w:eastAsia="zh-CN"/>
        </w:rPr>
        <w:t xml:space="preserve">2. </w:t>
      </w:r>
      <w:r>
        <w:rPr>
          <w:lang w:eastAsia="zh-CN"/>
        </w:rPr>
        <w:t>优化道具定价策略</w:t>
      </w:r>
    </w:p>
    <w:p w:rsidR="00217B2E" w:rsidRDefault="00093AAF">
      <w:pPr>
        <w:pStyle w:val="BodyTextCustom"/>
        <w:rPr>
          <w:lang w:eastAsia="zh-CN"/>
        </w:rPr>
      </w:pPr>
      <w:r>
        <w:rPr>
          <w:lang w:eastAsia="zh-CN"/>
        </w:rPr>
        <w:t xml:space="preserve">3. </w:t>
      </w:r>
      <w:r>
        <w:rPr>
          <w:lang w:eastAsia="zh-CN"/>
        </w:rPr>
        <w:t>改进促销活动时机</w:t>
      </w:r>
    </w:p>
    <w:p w:rsidR="00217B2E" w:rsidRDefault="00093AAF">
      <w:pPr>
        <w:pStyle w:val="BodyTextCustom"/>
        <w:rPr>
          <w:lang w:eastAsia="zh-CN"/>
        </w:rPr>
      </w:pPr>
      <w:r>
        <w:rPr>
          <w:lang w:eastAsia="zh-CN"/>
        </w:rPr>
        <w:t>这些应用案例充分证明了混合时序预测模型在实际业务中的价值和有效性。</w:t>
      </w:r>
      <w:r>
        <w:rPr>
          <w:lang w:eastAsia="zh-CN"/>
        </w:rPr>
        <w:t xml:space="preserve">## </w:t>
      </w:r>
      <w:r>
        <w:rPr>
          <w:lang w:eastAsia="zh-CN"/>
        </w:rPr>
        <w:t>附录</w:t>
      </w:r>
      <w:r>
        <w:rPr>
          <w:lang w:eastAsia="zh-CN"/>
        </w:rPr>
        <w:t>D</w:t>
      </w:r>
      <w:r>
        <w:rPr>
          <w:lang w:eastAsia="zh-CN"/>
        </w:rPr>
        <w:t>：数学</w:t>
      </w:r>
    </w:p>
    <w:p w:rsidR="00217B2E" w:rsidRDefault="00093AAF">
      <w:pPr>
        <w:pStyle w:val="BodyTextCustom"/>
        <w:rPr>
          <w:lang w:eastAsia="zh-CN"/>
        </w:rPr>
      </w:pPr>
      <w:r>
        <w:rPr>
          <w:lang w:eastAsia="zh-CN"/>
        </w:rPr>
        <w:t>模型详细推导</w:t>
      </w:r>
    </w:p>
    <w:p w:rsidR="00217B2E" w:rsidRDefault="00093AAF">
      <w:pPr>
        <w:pStyle w:val="Heading2Custom"/>
      </w:pPr>
      <w:r>
        <w:t>D.1 Prophet</w:t>
      </w:r>
      <w:r>
        <w:t>模型数学表达</w:t>
      </w:r>
    </w:p>
    <w:p w:rsidR="00217B2E" w:rsidRDefault="00093AAF">
      <w:pPr>
        <w:pStyle w:val="BodyTextCustom"/>
      </w:pPr>
      <w:r>
        <w:t>Prophet</w:t>
      </w:r>
      <w:r>
        <w:t>模型的完整数学表达式为：</w:t>
      </w:r>
    </w:p>
    <w:p w:rsidR="00217B2E" w:rsidRDefault="00093AAF">
      <w:pPr>
        <w:pStyle w:val="BodyTextCustom"/>
        <w:jc w:val="center"/>
      </w:pPr>
      <w:r>
        <w:t>y(t) = g(t) + s(t) + h(t) + \epsilon_t</w:t>
      </w:r>
    </w:p>
    <w:p w:rsidR="00217B2E" w:rsidRDefault="00093AAF">
      <w:pPr>
        <w:pStyle w:val="BodyTextCustom"/>
      </w:pPr>
      <w:r>
        <w:t>其中各组件的具体形式如下：</w:t>
      </w:r>
    </w:p>
    <w:p w:rsidR="00217B2E" w:rsidRDefault="00093AAF">
      <w:pPr>
        <w:pStyle w:val="BodyTextCustom"/>
      </w:pPr>
      <w:r>
        <w:t>**</w:t>
      </w:r>
      <w:r>
        <w:t>趋势项</w:t>
      </w:r>
      <w:r>
        <w:t xml:space="preserve"> g(t)</w:t>
      </w:r>
      <w:r>
        <w:t>：</w:t>
      </w:r>
      <w:r>
        <w:t>**</w:t>
      </w:r>
    </w:p>
    <w:p w:rsidR="00217B2E" w:rsidRDefault="00093AAF">
      <w:pPr>
        <w:pStyle w:val="BodyTextCustom"/>
        <w:rPr>
          <w:lang w:eastAsia="zh-CN"/>
        </w:rPr>
      </w:pPr>
      <w:r>
        <w:rPr>
          <w:lang w:eastAsia="zh-CN"/>
        </w:rPr>
        <w:t>采用分段线性增长模型：</w:t>
      </w:r>
    </w:p>
    <w:p w:rsidR="00217B2E" w:rsidRDefault="00093AAF">
      <w:pPr>
        <w:pStyle w:val="BodyTextCustom"/>
        <w:jc w:val="center"/>
      </w:pPr>
      <w:r>
        <w:t>g(t) = (k + \mathbf{a}(t)^T\boldsymbol{\delta})\cdot t + (m + \mathbf{a}(t)^T\boldsymbol{\gamma})</w:t>
      </w:r>
    </w:p>
    <w:p w:rsidR="00217B2E" w:rsidRDefault="00093AAF">
      <w:pPr>
        <w:pStyle w:val="BodyTextCustom"/>
        <w:rPr>
          <w:lang w:eastAsia="zh-CN"/>
        </w:rPr>
      </w:pPr>
      <w:r>
        <w:rPr>
          <w:lang w:eastAsia="zh-CN"/>
        </w:rPr>
        <w:t>其中：</w:t>
      </w:r>
    </w:p>
    <w:p w:rsidR="00217B2E" w:rsidRDefault="00093AAF">
      <w:pPr>
        <w:pStyle w:val="BodyTextCustom"/>
        <w:rPr>
          <w:lang w:eastAsia="zh-CN"/>
        </w:rPr>
      </w:pPr>
      <w:r>
        <w:rPr>
          <w:lang w:eastAsia="zh-CN"/>
        </w:rPr>
        <w:t xml:space="preserve">$k$ </w:t>
      </w:r>
      <w:r>
        <w:rPr>
          <w:lang w:eastAsia="zh-CN"/>
        </w:rPr>
        <w:t>为基础增长率</w:t>
      </w:r>
    </w:p>
    <w:p w:rsidR="00217B2E" w:rsidRDefault="00093AAF">
      <w:pPr>
        <w:pStyle w:val="BodyTextCustom"/>
        <w:rPr>
          <w:lang w:eastAsia="zh-CN"/>
        </w:rPr>
      </w:pPr>
      <w:r>
        <w:rPr>
          <w:lang w:eastAsia="zh-CN"/>
        </w:rPr>
        <w:t xml:space="preserve">$\boldsymbol{\delta}$ </w:t>
      </w:r>
      <w:r>
        <w:rPr>
          <w:lang w:eastAsia="zh-CN"/>
        </w:rPr>
        <w:t>为增长率调整向量</w:t>
      </w:r>
    </w:p>
    <w:p w:rsidR="00217B2E" w:rsidRDefault="00093AAF">
      <w:pPr>
        <w:pStyle w:val="BodyTextCustom"/>
        <w:rPr>
          <w:lang w:eastAsia="zh-CN"/>
        </w:rPr>
      </w:pPr>
      <w:r>
        <w:rPr>
          <w:lang w:eastAsia="zh-CN"/>
        </w:rPr>
        <w:t xml:space="preserve">$m$ </w:t>
      </w:r>
      <w:r>
        <w:rPr>
          <w:lang w:eastAsia="zh-CN"/>
        </w:rPr>
        <w:t>为偏移参数</w:t>
      </w:r>
    </w:p>
    <w:p w:rsidR="00217B2E" w:rsidRDefault="00093AAF">
      <w:pPr>
        <w:pStyle w:val="BodyTextCustom"/>
      </w:pPr>
      <w:r>
        <w:t xml:space="preserve">$\mathbf{a}(t)$ </w:t>
      </w:r>
      <w:r>
        <w:t>为指示函数向量</w:t>
      </w:r>
    </w:p>
    <w:p w:rsidR="00217B2E" w:rsidRDefault="00093AAF">
      <w:pPr>
        <w:pStyle w:val="BodyTextCustom"/>
      </w:pPr>
      <w:r>
        <w:lastRenderedPageBreak/>
        <w:t xml:space="preserve">$\boldsymbol{\gamma}$ </w:t>
      </w:r>
      <w:r>
        <w:t>为偏移调整向量</w:t>
      </w:r>
    </w:p>
    <w:p w:rsidR="00217B2E" w:rsidRDefault="00093AAF">
      <w:pPr>
        <w:pStyle w:val="BodyTextCustom"/>
      </w:pPr>
      <w:r>
        <w:t>**</w:t>
      </w:r>
      <w:r>
        <w:t>季节性项</w:t>
      </w:r>
      <w:r>
        <w:t xml:space="preserve"> s(t)</w:t>
      </w:r>
      <w:r>
        <w:t>：</w:t>
      </w:r>
      <w:r>
        <w:t>**</w:t>
      </w:r>
    </w:p>
    <w:p w:rsidR="00217B2E" w:rsidRDefault="00093AAF">
      <w:pPr>
        <w:pStyle w:val="BodyTextCustom"/>
      </w:pPr>
      <w:r>
        <w:t>使用傅里叶级数表示：</w:t>
      </w:r>
    </w:p>
    <w:p w:rsidR="00217B2E" w:rsidRDefault="00093AAF">
      <w:pPr>
        <w:pStyle w:val="BodyTextCustom"/>
        <w:jc w:val="center"/>
      </w:pPr>
      <w:r>
        <w:t>s(t) = \sum_{n=1}^{N} \left(a_n \cos\left(\frac{2\pi nt}{P}\right) + b_n \sin\left(\frac{2\pi nt}{P}\right)\right)</w:t>
      </w:r>
    </w:p>
    <w:p w:rsidR="00217B2E" w:rsidRDefault="00093AAF">
      <w:pPr>
        <w:pStyle w:val="BodyTextCustom"/>
        <w:rPr>
          <w:lang w:eastAsia="zh-CN"/>
        </w:rPr>
      </w:pPr>
      <w:r>
        <w:rPr>
          <w:lang w:eastAsia="zh-CN"/>
        </w:rPr>
        <w:t>其中</w:t>
      </w:r>
      <w:r>
        <w:rPr>
          <w:lang w:eastAsia="zh-CN"/>
        </w:rPr>
        <w:t xml:space="preserve"> $P$ </w:t>
      </w:r>
      <w:r>
        <w:rPr>
          <w:lang w:eastAsia="zh-CN"/>
        </w:rPr>
        <w:t>为季节周期，</w:t>
      </w:r>
      <w:r>
        <w:rPr>
          <w:lang w:eastAsia="zh-CN"/>
        </w:rPr>
        <w:t xml:space="preserve">$N$ </w:t>
      </w:r>
      <w:r>
        <w:rPr>
          <w:lang w:eastAsia="zh-CN"/>
        </w:rPr>
        <w:t>为傅里叶级数项数。</w:t>
      </w:r>
    </w:p>
    <w:p w:rsidR="00217B2E" w:rsidRDefault="00093AAF">
      <w:pPr>
        <w:pStyle w:val="BodyTextCustom"/>
      </w:pPr>
      <w:r>
        <w:t>**</w:t>
      </w:r>
      <w:r>
        <w:t>节假日效应</w:t>
      </w:r>
      <w:r>
        <w:t xml:space="preserve"> h(t)</w:t>
      </w:r>
      <w:r>
        <w:t>：</w:t>
      </w:r>
      <w:r>
        <w:t>**</w:t>
      </w:r>
    </w:p>
    <w:p w:rsidR="00217B2E" w:rsidRDefault="00093AAF">
      <w:pPr>
        <w:pStyle w:val="BodyTextCustom"/>
        <w:jc w:val="center"/>
      </w:pPr>
      <w:r>
        <w:t>h(t) = Z(t)\boldsymbol{\kappa}</w:t>
      </w:r>
    </w:p>
    <w:p w:rsidR="00217B2E" w:rsidRDefault="00093AAF">
      <w:pPr>
        <w:pStyle w:val="BodyTextCustom"/>
      </w:pPr>
      <w:r>
        <w:t>其中</w:t>
      </w:r>
      <w:r>
        <w:t xml:space="preserve"> $Z(t)$ </w:t>
      </w:r>
      <w:r>
        <w:t>为节假日指示矩阵，</w:t>
      </w:r>
      <w:r>
        <w:t xml:space="preserve">$\boldsymbol{\kappa}$ </w:t>
      </w:r>
      <w:r>
        <w:t>为节假日效应参数向量。</w:t>
      </w:r>
    </w:p>
    <w:p w:rsidR="00217B2E" w:rsidRDefault="00093AAF">
      <w:pPr>
        <w:pStyle w:val="Heading2Custom"/>
      </w:pPr>
      <w:r>
        <w:t>D.2 LSTM</w:t>
      </w:r>
      <w:r>
        <w:t>网络数学表达</w:t>
      </w:r>
    </w:p>
    <w:p w:rsidR="00217B2E" w:rsidRDefault="00093AAF">
      <w:pPr>
        <w:pStyle w:val="BodyTextCustom"/>
        <w:rPr>
          <w:lang w:eastAsia="zh-CN"/>
        </w:rPr>
      </w:pPr>
      <w:r>
        <w:rPr>
          <w:lang w:eastAsia="zh-CN"/>
        </w:rPr>
        <w:t>LSTM</w:t>
      </w:r>
      <w:r>
        <w:rPr>
          <w:lang w:eastAsia="zh-CN"/>
        </w:rPr>
        <w:t>单元的数学表达式：</w:t>
      </w:r>
    </w:p>
    <w:p w:rsidR="00217B2E" w:rsidRDefault="00093AAF">
      <w:pPr>
        <w:pStyle w:val="BodyTextCustom"/>
      </w:pPr>
      <w:r>
        <w:t>**</w:t>
      </w:r>
      <w:r>
        <w:t>遗忘门：</w:t>
      </w:r>
      <w:r>
        <w:t>**</w:t>
      </w:r>
    </w:p>
    <w:p w:rsidR="00217B2E" w:rsidRDefault="00093AAF">
      <w:pPr>
        <w:pStyle w:val="BodyTextCustom"/>
        <w:jc w:val="center"/>
      </w:pPr>
      <w:r>
        <w:t>f_t = \sigma(W_f \cdot [h_{t-1}, x_t] + b_f)</w:t>
      </w:r>
    </w:p>
    <w:p w:rsidR="00217B2E" w:rsidRDefault="00093AAF">
      <w:pPr>
        <w:pStyle w:val="BodyTextCustom"/>
      </w:pPr>
      <w:r>
        <w:t>**</w:t>
      </w:r>
      <w:r>
        <w:t>输入门：</w:t>
      </w:r>
      <w:r>
        <w:t>**</w:t>
      </w:r>
    </w:p>
    <w:p w:rsidR="00217B2E" w:rsidRDefault="00093AAF">
      <w:pPr>
        <w:pStyle w:val="BodyTextCustom"/>
        <w:jc w:val="center"/>
      </w:pPr>
      <w:r>
        <w:t>i_t = \sigma(W_i \cdot [h_{t-1}, x_t] + b_i)</w:t>
      </w:r>
    </w:p>
    <w:p w:rsidR="00217B2E" w:rsidRDefault="00093AAF">
      <w:pPr>
        <w:pStyle w:val="BodyTextCustom"/>
        <w:jc w:val="center"/>
      </w:pPr>
      <w:r>
        <w:t>\tilde{C}_t = \tanh(W_C \cdot [h_{t-1}, x_t] + b_C)</w:t>
      </w:r>
    </w:p>
    <w:p w:rsidR="00217B2E" w:rsidRDefault="00093AAF">
      <w:pPr>
        <w:pStyle w:val="BodyTextCustom"/>
      </w:pPr>
      <w:r>
        <w:t>**</w:t>
      </w:r>
      <w:r>
        <w:t>细胞状态更新：</w:t>
      </w:r>
      <w:r>
        <w:t>**</w:t>
      </w:r>
    </w:p>
    <w:p w:rsidR="00217B2E" w:rsidRDefault="00093AAF">
      <w:pPr>
        <w:pStyle w:val="BodyTextCustom"/>
        <w:jc w:val="center"/>
      </w:pPr>
      <w:r>
        <w:t>C_t = f_t * C_{t-1} + i_t * \tilde{C}_t</w:t>
      </w:r>
    </w:p>
    <w:p w:rsidR="00217B2E" w:rsidRDefault="00093AAF">
      <w:pPr>
        <w:pStyle w:val="BodyTextCustom"/>
      </w:pPr>
      <w:r>
        <w:lastRenderedPageBreak/>
        <w:t>**</w:t>
      </w:r>
      <w:r>
        <w:t>输出门：</w:t>
      </w:r>
      <w:r>
        <w:t>**</w:t>
      </w:r>
    </w:p>
    <w:p w:rsidR="00217B2E" w:rsidRDefault="00093AAF">
      <w:pPr>
        <w:pStyle w:val="BodyTextCustom"/>
        <w:jc w:val="center"/>
      </w:pPr>
      <w:r>
        <w:t>o_t = \sigma(W_o \cdot [h_{t-1}, x_t] + b_o)</w:t>
      </w:r>
    </w:p>
    <w:p w:rsidR="00217B2E" w:rsidRDefault="00093AAF">
      <w:pPr>
        <w:pStyle w:val="BodyTextCustom"/>
        <w:jc w:val="center"/>
      </w:pPr>
      <w:r>
        <w:t>h_t = o_t * \tanh(C_t)</w:t>
      </w:r>
    </w:p>
    <w:p w:rsidR="00217B2E" w:rsidRDefault="00093AAF">
      <w:pPr>
        <w:pStyle w:val="BodyTextCustom"/>
        <w:rPr>
          <w:lang w:eastAsia="zh-CN"/>
        </w:rPr>
      </w:pPr>
      <w:r>
        <w:rPr>
          <w:lang w:eastAsia="zh-CN"/>
        </w:rPr>
        <w:t>其中</w:t>
      </w:r>
      <w:r>
        <w:rPr>
          <w:lang w:eastAsia="zh-CN"/>
        </w:rPr>
        <w:t xml:space="preserve"> $\sigma$ </w:t>
      </w:r>
      <w:r>
        <w:rPr>
          <w:lang w:eastAsia="zh-CN"/>
        </w:rPr>
        <w:t>为</w:t>
      </w:r>
      <w:r>
        <w:rPr>
          <w:lang w:eastAsia="zh-CN"/>
        </w:rPr>
        <w:t>sigmoid</w:t>
      </w:r>
      <w:r>
        <w:rPr>
          <w:lang w:eastAsia="zh-CN"/>
        </w:rPr>
        <w:t>激活函数，</w:t>
      </w:r>
      <w:r>
        <w:rPr>
          <w:lang w:eastAsia="zh-CN"/>
        </w:rPr>
        <w:t xml:space="preserve">$W$ </w:t>
      </w:r>
      <w:r>
        <w:rPr>
          <w:lang w:eastAsia="zh-CN"/>
        </w:rPr>
        <w:t>和</w:t>
      </w:r>
      <w:r>
        <w:rPr>
          <w:lang w:eastAsia="zh-CN"/>
        </w:rPr>
        <w:t xml:space="preserve"> $b$ </w:t>
      </w:r>
      <w:r>
        <w:rPr>
          <w:lang w:eastAsia="zh-CN"/>
        </w:rPr>
        <w:t>分别为权重矩阵和偏置向量。</w:t>
      </w:r>
    </w:p>
    <w:p w:rsidR="00217B2E" w:rsidRDefault="00093AAF">
      <w:pPr>
        <w:pStyle w:val="Heading2Custom"/>
        <w:rPr>
          <w:lang w:eastAsia="zh-CN"/>
        </w:rPr>
      </w:pPr>
      <w:r>
        <w:rPr>
          <w:lang w:eastAsia="zh-CN"/>
        </w:rPr>
        <w:t xml:space="preserve">D.3 </w:t>
      </w:r>
      <w:r>
        <w:rPr>
          <w:lang w:eastAsia="zh-CN"/>
        </w:rPr>
        <w:t>混合模型融合机制</w:t>
      </w:r>
    </w:p>
    <w:p w:rsidR="00217B2E" w:rsidRDefault="00093AAF">
      <w:pPr>
        <w:pStyle w:val="BodyTextCustom"/>
        <w:rPr>
          <w:lang w:eastAsia="zh-CN"/>
        </w:rPr>
      </w:pPr>
      <w:r>
        <w:rPr>
          <w:lang w:eastAsia="zh-CN"/>
        </w:rPr>
        <w:t>定义融合函数：</w:t>
      </w:r>
    </w:p>
    <w:p w:rsidR="00217B2E" w:rsidRDefault="00093AAF">
      <w:pPr>
        <w:pStyle w:val="BodyTextCustom"/>
        <w:jc w:val="center"/>
      </w:pPr>
      <w:r>
        <w:t>\hat{y}_t = \alpha \cdot \hat{y}_{prophet,t} + \beta \cdot \hat{y}_{lstm,t} + \gamma \cdot \hat{y}_{residual,t}</w:t>
      </w:r>
    </w:p>
    <w:p w:rsidR="00217B2E" w:rsidRDefault="00093AAF">
      <w:pPr>
        <w:pStyle w:val="BodyTextCustom"/>
      </w:pPr>
      <w:r>
        <w:t>其中：</w:t>
      </w:r>
    </w:p>
    <w:p w:rsidR="00217B2E" w:rsidRDefault="00093AAF">
      <w:pPr>
        <w:pStyle w:val="BodyTextCustom"/>
      </w:pPr>
      <w:r>
        <w:t xml:space="preserve">$\hat{y}_{prophet,t}$ </w:t>
      </w:r>
      <w:r>
        <w:t>为</w:t>
      </w:r>
      <w:r>
        <w:t>Prophet</w:t>
      </w:r>
      <w:r>
        <w:t>模型预测值</w:t>
      </w:r>
    </w:p>
    <w:p w:rsidR="00217B2E" w:rsidRDefault="00093AAF">
      <w:pPr>
        <w:pStyle w:val="BodyTextCustom"/>
      </w:pPr>
      <w:r>
        <w:t xml:space="preserve">$\hat{y}_{lstm,t}$ </w:t>
      </w:r>
      <w:r>
        <w:t>为</w:t>
      </w:r>
      <w:r>
        <w:t>LSTM</w:t>
      </w:r>
      <w:r>
        <w:t>模型预测值</w:t>
      </w:r>
    </w:p>
    <w:p w:rsidR="00217B2E" w:rsidRDefault="00093AAF">
      <w:pPr>
        <w:pStyle w:val="BodyTextCustom"/>
      </w:pPr>
      <w:r>
        <w:t xml:space="preserve">$\hat{y}_{residual,t}$ </w:t>
      </w:r>
      <w:r>
        <w:t>为残差修正项</w:t>
      </w:r>
    </w:p>
    <w:p w:rsidR="00217B2E" w:rsidRDefault="00093AAF">
      <w:pPr>
        <w:pStyle w:val="BodyTextCustom"/>
      </w:pPr>
      <w:r>
        <w:t>$\alpha + \beta + \gamma = 1$</w:t>
      </w:r>
    </w:p>
    <w:p w:rsidR="00217B2E" w:rsidRDefault="00093AAF">
      <w:pPr>
        <w:pStyle w:val="BodyTextCustom"/>
      </w:pPr>
      <w:r>
        <w:t>权重优化目标函数：</w:t>
      </w:r>
    </w:p>
    <w:p w:rsidR="00217B2E" w:rsidRDefault="00093AAF">
      <w:pPr>
        <w:pStyle w:val="BodyTextCustom"/>
        <w:jc w:val="center"/>
      </w:pPr>
      <w:r>
        <w:t>\min_{\alpha,\beta,\gamma} \sum_{t=1}^{T} L(\hat{y}_t, y_t) + \lambda R(\alpha,\beta,\gamma)</w:t>
      </w:r>
    </w:p>
    <w:p w:rsidR="00217B2E" w:rsidRDefault="00093AAF">
      <w:pPr>
        <w:pStyle w:val="BodyTextCustom"/>
        <w:rPr>
          <w:lang w:eastAsia="zh-CN"/>
        </w:rPr>
      </w:pPr>
      <w:r>
        <w:rPr>
          <w:lang w:eastAsia="zh-CN"/>
        </w:rPr>
        <w:t>其中</w:t>
      </w:r>
      <w:r>
        <w:rPr>
          <w:lang w:eastAsia="zh-CN"/>
        </w:rPr>
        <w:t xml:space="preserve"> $L$ </w:t>
      </w:r>
      <w:r>
        <w:rPr>
          <w:lang w:eastAsia="zh-CN"/>
        </w:rPr>
        <w:t>为损失函数，</w:t>
      </w:r>
      <w:r>
        <w:rPr>
          <w:lang w:eastAsia="zh-CN"/>
        </w:rPr>
        <w:t xml:space="preserve">$R$ </w:t>
      </w:r>
      <w:r>
        <w:rPr>
          <w:lang w:eastAsia="zh-CN"/>
        </w:rPr>
        <w:t>为正则化项。</w:t>
      </w:r>
    </w:p>
    <w:p w:rsidR="00217B2E" w:rsidRDefault="00093AAF">
      <w:pPr>
        <w:pStyle w:val="Heading2Custom"/>
        <w:rPr>
          <w:lang w:eastAsia="zh-CN"/>
        </w:rPr>
      </w:pPr>
      <w:r>
        <w:rPr>
          <w:lang w:eastAsia="zh-CN"/>
        </w:rPr>
        <w:t xml:space="preserve">D.4 </w:t>
      </w:r>
      <w:r>
        <w:rPr>
          <w:lang w:eastAsia="zh-CN"/>
        </w:rPr>
        <w:t>模型不确定性量化</w:t>
      </w:r>
    </w:p>
    <w:p w:rsidR="00217B2E" w:rsidRDefault="00093AAF">
      <w:pPr>
        <w:pStyle w:val="BodyTextCustom"/>
        <w:rPr>
          <w:lang w:eastAsia="zh-CN"/>
        </w:rPr>
      </w:pPr>
      <w:r>
        <w:rPr>
          <w:lang w:eastAsia="zh-CN"/>
        </w:rPr>
        <w:t>采用贝叶斯方法量化预测不确定性：</w:t>
      </w:r>
    </w:p>
    <w:p w:rsidR="00217B2E" w:rsidRDefault="00093AAF">
      <w:pPr>
        <w:pStyle w:val="BodyTextCustom"/>
      </w:pPr>
      <w:r>
        <w:t>**</w:t>
      </w:r>
      <w:r>
        <w:t>预测区间计算：</w:t>
      </w:r>
      <w:r>
        <w:t>**</w:t>
      </w:r>
    </w:p>
    <w:p w:rsidR="00217B2E" w:rsidRDefault="00093AAF">
      <w:pPr>
        <w:pStyle w:val="BodyTextCustom"/>
        <w:jc w:val="center"/>
      </w:pPr>
      <w:r>
        <w:lastRenderedPageBreak/>
        <w:t>P(\hat{y}_t - z_{\alpha/2}\sigma_t \leq y_t \leq \hat{y}_t + z_{\alpha/2}\sigma_t) = 1-\alpha</w:t>
      </w:r>
    </w:p>
    <w:p w:rsidR="00217B2E" w:rsidRDefault="00093AAF">
      <w:pPr>
        <w:pStyle w:val="BodyTextCustom"/>
        <w:rPr>
          <w:lang w:eastAsia="zh-CN"/>
        </w:rPr>
      </w:pPr>
      <w:r>
        <w:rPr>
          <w:lang w:eastAsia="zh-CN"/>
        </w:rPr>
        <w:t>其中</w:t>
      </w:r>
      <w:r>
        <w:rPr>
          <w:lang w:eastAsia="zh-CN"/>
        </w:rPr>
        <w:t xml:space="preserve"> $\sigma_t$ </w:t>
      </w:r>
      <w:r>
        <w:rPr>
          <w:lang w:eastAsia="zh-CN"/>
        </w:rPr>
        <w:t>为预测标准差：</w:t>
      </w:r>
    </w:p>
    <w:p w:rsidR="00217B2E" w:rsidRDefault="00093AAF">
      <w:pPr>
        <w:pStyle w:val="BodyTextCustom"/>
        <w:jc w:val="center"/>
      </w:pPr>
      <w:r>
        <w:t>\sigma_t^2 = \sigma_{prophet}^2 + \sigma_{lstm}^2 + \sigma_{fusion}^2</w:t>
      </w:r>
    </w:p>
    <w:p w:rsidR="00217B2E" w:rsidRDefault="00093AAF">
      <w:pPr>
        <w:pStyle w:val="BodyTextCustom"/>
        <w:rPr>
          <w:lang w:eastAsia="zh-CN"/>
        </w:rPr>
      </w:pPr>
      <w:r>
        <w:rPr>
          <w:lang w:eastAsia="zh-CN"/>
        </w:rPr>
        <w:t>**</w:t>
      </w:r>
      <w:r>
        <w:rPr>
          <w:lang w:eastAsia="zh-CN"/>
        </w:rPr>
        <w:t>置信度评估：</w:t>
      </w:r>
      <w:r>
        <w:rPr>
          <w:lang w:eastAsia="zh-CN"/>
        </w:rPr>
        <w:t>**</w:t>
      </w:r>
    </w:p>
    <w:p w:rsidR="00217B2E" w:rsidRDefault="00093AAF">
      <w:pPr>
        <w:pStyle w:val="BodyTextCustom"/>
        <w:rPr>
          <w:lang w:eastAsia="zh-CN"/>
        </w:rPr>
      </w:pPr>
      <w:r>
        <w:rPr>
          <w:lang w:eastAsia="zh-CN"/>
        </w:rPr>
        <w:t>通过蒙特卡洛采样估计预测分布：</w:t>
      </w:r>
    </w:p>
    <w:p w:rsidR="00217B2E" w:rsidRDefault="00093AAF">
      <w:pPr>
        <w:pStyle w:val="BodyTextCustom"/>
        <w:jc w:val="center"/>
      </w:pPr>
      <w:r>
        <w:t>p(y_t|\mathbf{x}_t) = \int p(y_t|\mathbf{x}_t,\boldsymbol{\theta})p(\boldsymbol{\theta}|\mathcal{D})d\boldsymbol{\theta}</w:t>
      </w:r>
    </w:p>
    <w:p w:rsidR="00217B2E" w:rsidRDefault="00093AAF">
      <w:pPr>
        <w:pStyle w:val="Heading2Custom"/>
        <w:rPr>
          <w:lang w:eastAsia="zh-CN"/>
        </w:rPr>
      </w:pPr>
      <w:r>
        <w:rPr>
          <w:lang w:eastAsia="zh-CN"/>
        </w:rPr>
        <w:t>附录</w:t>
      </w:r>
      <w:r>
        <w:rPr>
          <w:lang w:eastAsia="zh-CN"/>
        </w:rPr>
        <w:t>E</w:t>
      </w:r>
      <w:r>
        <w:rPr>
          <w:lang w:eastAsia="zh-CN"/>
        </w:rPr>
        <w:t>：扩展实验与分析</w:t>
      </w:r>
    </w:p>
    <w:p w:rsidR="00217B2E" w:rsidRDefault="00093AAF">
      <w:pPr>
        <w:pStyle w:val="Heading2Custom"/>
        <w:rPr>
          <w:lang w:eastAsia="zh-CN"/>
        </w:rPr>
      </w:pPr>
      <w:r>
        <w:rPr>
          <w:lang w:eastAsia="zh-CN"/>
        </w:rPr>
        <w:t xml:space="preserve">E.1 </w:t>
      </w:r>
      <w:r>
        <w:rPr>
          <w:lang w:eastAsia="zh-CN"/>
        </w:rPr>
        <w:t>多游戏泛化性验证</w:t>
      </w:r>
    </w:p>
    <w:p w:rsidR="00217B2E" w:rsidRDefault="00093AAF">
      <w:pPr>
        <w:pStyle w:val="BodyTextCustom"/>
        <w:rPr>
          <w:lang w:eastAsia="zh-CN"/>
        </w:rPr>
      </w:pPr>
      <w:r>
        <w:rPr>
          <w:lang w:eastAsia="zh-CN"/>
        </w:rPr>
        <w:t>为验证模型的泛化能力，在其他</w:t>
      </w:r>
      <w:r>
        <w:rPr>
          <w:lang w:eastAsia="zh-CN"/>
        </w:rPr>
        <w:t>3</w:t>
      </w:r>
      <w:r>
        <w:rPr>
          <w:lang w:eastAsia="zh-CN"/>
        </w:rPr>
        <w:t>款游戏上进行了测试：</w:t>
      </w:r>
    </w:p>
    <w:p w:rsidR="00217B2E" w:rsidRDefault="00093AAF">
      <w:pPr>
        <w:pStyle w:val="BodyTextCustom"/>
        <w:rPr>
          <w:lang w:eastAsia="zh-CN"/>
        </w:rPr>
      </w:pPr>
      <w:r>
        <w:rPr>
          <w:lang w:eastAsia="zh-CN"/>
        </w:rPr>
        <w:t xml:space="preserve">| </w:t>
      </w:r>
      <w:r>
        <w:rPr>
          <w:lang w:eastAsia="zh-CN"/>
        </w:rPr>
        <w:t>游戏</w:t>
      </w:r>
      <w:r>
        <w:rPr>
          <w:lang w:eastAsia="zh-CN"/>
        </w:rPr>
        <w:t xml:space="preserve"> | </w:t>
      </w:r>
      <w:r>
        <w:rPr>
          <w:lang w:eastAsia="zh-CN"/>
        </w:rPr>
        <w:t>类型</w:t>
      </w:r>
      <w:r>
        <w:rPr>
          <w:lang w:eastAsia="zh-CN"/>
        </w:rPr>
        <w:t xml:space="preserve"> | </w:t>
      </w:r>
      <w:r>
        <w:rPr>
          <w:lang w:eastAsia="zh-CN"/>
        </w:rPr>
        <w:t>数据期间</w:t>
      </w:r>
      <w:r>
        <w:rPr>
          <w:lang w:eastAsia="zh-CN"/>
        </w:rPr>
        <w:t xml:space="preserve"> | MAPE(%) | </w:t>
      </w:r>
      <w:r>
        <w:rPr>
          <w:lang w:eastAsia="zh-CN"/>
        </w:rPr>
        <w:t>提升幅度</w:t>
      </w:r>
      <w:r>
        <w:rPr>
          <w:lang w:eastAsia="zh-CN"/>
        </w:rPr>
        <w:t xml:space="preserve"> |</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 xml:space="preserve">| </w:t>
      </w:r>
      <w:r>
        <w:rPr>
          <w:lang w:eastAsia="zh-CN"/>
        </w:rPr>
        <w:t>原神</w:t>
      </w:r>
      <w:r>
        <w:rPr>
          <w:lang w:eastAsia="zh-CN"/>
        </w:rPr>
        <w:t xml:space="preserve"> | ARPG | 2022.01-2023.12 | 9.3 | +12.8% |</w:t>
      </w:r>
    </w:p>
    <w:p w:rsidR="00217B2E" w:rsidRDefault="00093AAF">
      <w:pPr>
        <w:pStyle w:val="BodyTextCustom"/>
        <w:rPr>
          <w:lang w:eastAsia="zh-CN"/>
        </w:rPr>
      </w:pPr>
      <w:r>
        <w:rPr>
          <w:lang w:eastAsia="zh-CN"/>
        </w:rPr>
        <w:t xml:space="preserve">| </w:t>
      </w:r>
      <w:r>
        <w:rPr>
          <w:lang w:eastAsia="zh-CN"/>
        </w:rPr>
        <w:t>王者荣耀</w:t>
      </w:r>
      <w:r>
        <w:rPr>
          <w:lang w:eastAsia="zh-CN"/>
        </w:rPr>
        <w:t xml:space="preserve"> | MOBA | 2022.06-2023.12 | 7.8 | +18.5% |</w:t>
      </w:r>
    </w:p>
    <w:p w:rsidR="00217B2E" w:rsidRDefault="00093AAF">
      <w:pPr>
        <w:pStyle w:val="BodyTextCustom"/>
        <w:rPr>
          <w:lang w:eastAsia="zh-CN"/>
        </w:rPr>
      </w:pPr>
      <w:r>
        <w:rPr>
          <w:lang w:eastAsia="zh-CN"/>
        </w:rPr>
        <w:t xml:space="preserve">| </w:t>
      </w:r>
      <w:r>
        <w:rPr>
          <w:lang w:eastAsia="zh-CN"/>
        </w:rPr>
        <w:t>和平精英</w:t>
      </w:r>
      <w:r>
        <w:rPr>
          <w:lang w:eastAsia="zh-CN"/>
        </w:rPr>
        <w:t xml:space="preserve"> | </w:t>
      </w:r>
      <w:r>
        <w:rPr>
          <w:lang w:eastAsia="zh-CN"/>
        </w:rPr>
        <w:t>射击</w:t>
      </w:r>
      <w:r>
        <w:rPr>
          <w:lang w:eastAsia="zh-CN"/>
        </w:rPr>
        <w:t xml:space="preserve"> | 2022.03-2023.12 | 10.1 | +14.2% |</w:t>
      </w:r>
    </w:p>
    <w:p w:rsidR="00217B2E" w:rsidRDefault="00093AAF">
      <w:pPr>
        <w:pStyle w:val="BodyTextCustom"/>
        <w:rPr>
          <w:lang w:eastAsia="zh-CN"/>
        </w:rPr>
      </w:pPr>
      <w:r>
        <w:rPr>
          <w:lang w:eastAsia="zh-CN"/>
        </w:rPr>
        <w:t>结果表明模型具有良好的跨游戏泛化能力。</w:t>
      </w:r>
    </w:p>
    <w:p w:rsidR="00217B2E" w:rsidRDefault="00093AAF">
      <w:pPr>
        <w:pStyle w:val="Heading2Custom"/>
        <w:rPr>
          <w:lang w:eastAsia="zh-CN"/>
        </w:rPr>
      </w:pPr>
      <w:r>
        <w:rPr>
          <w:lang w:eastAsia="zh-CN"/>
        </w:rPr>
        <w:t xml:space="preserve">E.2 </w:t>
      </w:r>
      <w:r>
        <w:rPr>
          <w:lang w:eastAsia="zh-CN"/>
        </w:rPr>
        <w:t>实时预测系统架构</w:t>
      </w:r>
    </w:p>
    <w:p w:rsidR="00217B2E" w:rsidRDefault="00093AAF">
      <w:pPr>
        <w:pStyle w:val="BodyTextCustom"/>
        <w:rPr>
          <w:lang w:eastAsia="zh-CN"/>
        </w:rPr>
      </w:pPr>
      <w:r>
        <w:rPr>
          <w:lang w:eastAsia="zh-CN"/>
        </w:rPr>
        <w:t>设计了基于流处理的实时预测系统：</w:t>
      </w:r>
    </w:p>
    <w:p w:rsidR="00217B2E" w:rsidRDefault="00093AAF">
      <w:pPr>
        <w:pStyle w:val="BodyTextCustom"/>
      </w:pPr>
      <w:r>
        <w:lastRenderedPageBreak/>
        <w:t>```python</w:t>
      </w:r>
    </w:p>
    <w:p w:rsidR="00217B2E" w:rsidRDefault="00093AAF">
      <w:pPr>
        <w:pStyle w:val="BodyTextCustom"/>
      </w:pPr>
      <w:r>
        <w:t>class RealTimePredictionSystem:</w:t>
      </w:r>
    </w:p>
    <w:p w:rsidR="00217B2E" w:rsidRDefault="00093AAF">
      <w:pPr>
        <w:pStyle w:val="BodyTextCustom"/>
      </w:pPr>
      <w:r>
        <w:t>def __init__(self):</w:t>
      </w:r>
    </w:p>
    <w:p w:rsidR="00217B2E" w:rsidRDefault="00093AAF">
      <w:pPr>
        <w:pStyle w:val="BodyTextCustom"/>
      </w:pPr>
      <w:r>
        <w:t>self.model = HybridProphetLSTM()</w:t>
      </w:r>
    </w:p>
    <w:p w:rsidR="00217B2E" w:rsidRDefault="00093AAF">
      <w:pPr>
        <w:pStyle w:val="BodyTextCustom"/>
      </w:pPr>
      <w:r>
        <w:t>self.data_buffer = deque(maxlen=30)</w:t>
      </w:r>
    </w:p>
    <w:p w:rsidR="00217B2E" w:rsidRDefault="00093AAF">
      <w:pPr>
        <w:pStyle w:val="BodyTextCustom"/>
      </w:pPr>
      <w:r>
        <w:t>self.prediction_cache = {}</w:t>
      </w:r>
    </w:p>
    <w:p w:rsidR="00217B2E" w:rsidRDefault="00093AAF">
      <w:pPr>
        <w:pStyle w:val="BodyTextCustom"/>
      </w:pPr>
      <w:r>
        <w:t>def update_model(self, new_data):</w:t>
      </w:r>
    </w:p>
    <w:p w:rsidR="00217B2E" w:rsidRDefault="00093AAF">
      <w:pPr>
        <w:pStyle w:val="BodyTextCustom"/>
      </w:pPr>
      <w:r>
        <w:t>"""</w:t>
      </w:r>
      <w:r>
        <w:t>增量更新模型</w:t>
      </w:r>
      <w:r>
        <w:t>"""</w:t>
      </w:r>
    </w:p>
    <w:p w:rsidR="00217B2E" w:rsidRDefault="00093AAF">
      <w:pPr>
        <w:pStyle w:val="BodyTextCustom"/>
      </w:pPr>
      <w:r>
        <w:t>self.data_buffer.append(new_data)</w:t>
      </w:r>
    </w:p>
    <w:p w:rsidR="00217B2E" w:rsidRDefault="00093AAF">
      <w:pPr>
        <w:pStyle w:val="BodyTextCustom"/>
      </w:pPr>
      <w:r>
        <w:t>if len(self.data_buffer) == 30:</w:t>
      </w:r>
    </w:p>
    <w:p w:rsidR="00217B2E" w:rsidRDefault="00093AAF">
      <w:pPr>
        <w:pStyle w:val="Heading1Custom"/>
      </w:pPr>
      <w:r>
        <w:t>重新训练模型</w:t>
      </w:r>
    </w:p>
    <w:p w:rsidR="00217B2E" w:rsidRDefault="00093AAF">
      <w:pPr>
        <w:pStyle w:val="BodyTextCustom"/>
      </w:pPr>
      <w:r>
        <w:t>recent_data = pd.DataFrame(list(self.data_buffer))</w:t>
      </w:r>
    </w:p>
    <w:p w:rsidR="00217B2E" w:rsidRDefault="00093AAF">
      <w:pPr>
        <w:pStyle w:val="BodyTextCustom"/>
      </w:pPr>
      <w:r>
        <w:t>self.model.incremental_fit(recent_data)</w:t>
      </w:r>
    </w:p>
    <w:p w:rsidR="00217B2E" w:rsidRDefault="00093AAF">
      <w:pPr>
        <w:pStyle w:val="BodyTextCustom"/>
      </w:pPr>
      <w:r>
        <w:t>def predict_realtime(self, current_features):</w:t>
      </w:r>
    </w:p>
    <w:p w:rsidR="00217B2E" w:rsidRDefault="00093AAF">
      <w:pPr>
        <w:pStyle w:val="BodyTextCustom"/>
      </w:pPr>
      <w:r>
        <w:t>"""</w:t>
      </w:r>
      <w:r>
        <w:t>实时预测</w:t>
      </w:r>
      <w:r>
        <w:t>"""</w:t>
      </w:r>
    </w:p>
    <w:p w:rsidR="00217B2E" w:rsidRDefault="00093AAF">
      <w:pPr>
        <w:pStyle w:val="BodyTextCustom"/>
      </w:pPr>
      <w:r>
        <w:t>cache_key = hash(str(current_features))</w:t>
      </w:r>
    </w:p>
    <w:p w:rsidR="00217B2E" w:rsidRDefault="00093AAF">
      <w:pPr>
        <w:pStyle w:val="BodyTextCustom"/>
      </w:pPr>
      <w:r>
        <w:t>if cache_key not in self.prediction_cache:</w:t>
      </w:r>
    </w:p>
    <w:p w:rsidR="00217B2E" w:rsidRDefault="00093AAF">
      <w:pPr>
        <w:pStyle w:val="BodyTextCustom"/>
      </w:pPr>
      <w:r>
        <w:t>prediction = self.model.predict(current_features)</w:t>
      </w:r>
    </w:p>
    <w:p w:rsidR="00217B2E" w:rsidRDefault="00093AAF">
      <w:pPr>
        <w:pStyle w:val="BodyTextCustom"/>
      </w:pPr>
      <w:r>
        <w:t>self.prediction_cache[cache_key] = prediction</w:t>
      </w:r>
    </w:p>
    <w:p w:rsidR="00217B2E" w:rsidRDefault="00093AAF">
      <w:pPr>
        <w:pStyle w:val="BodyTextCustom"/>
      </w:pPr>
      <w:r>
        <w:t>return self.prediction_cache[cache_key]</w:t>
      </w:r>
    </w:p>
    <w:p w:rsidR="00217B2E" w:rsidRDefault="00093AAF">
      <w:pPr>
        <w:pStyle w:val="BodyTextCustom"/>
      </w:pPr>
      <w:r>
        <w:t>def get_prediction_interval(self, confidence=0.95):</w:t>
      </w:r>
    </w:p>
    <w:p w:rsidR="00217B2E" w:rsidRDefault="00093AAF">
      <w:pPr>
        <w:pStyle w:val="BodyTextCustom"/>
        <w:rPr>
          <w:lang w:eastAsia="zh-CN"/>
        </w:rPr>
      </w:pPr>
      <w:r>
        <w:rPr>
          <w:lang w:eastAsia="zh-CN"/>
        </w:rPr>
        <w:lastRenderedPageBreak/>
        <w:t>"""</w:t>
      </w:r>
      <w:r>
        <w:rPr>
          <w:lang w:eastAsia="zh-CN"/>
        </w:rPr>
        <w:t>获取预测区间</w:t>
      </w:r>
      <w:r>
        <w:rPr>
          <w:lang w:eastAsia="zh-CN"/>
        </w:rPr>
        <w:t>"""</w:t>
      </w:r>
    </w:p>
    <w:p w:rsidR="00217B2E" w:rsidRDefault="00093AAF">
      <w:pPr>
        <w:pStyle w:val="Heading1Custom"/>
        <w:rPr>
          <w:lang w:eastAsia="zh-CN"/>
        </w:rPr>
      </w:pPr>
      <w:r>
        <w:rPr>
          <w:lang w:eastAsia="zh-CN"/>
        </w:rPr>
        <w:t>实现预测区间计算逻辑</w:t>
      </w:r>
    </w:p>
    <w:p w:rsidR="00217B2E" w:rsidRDefault="00093AAF">
      <w:pPr>
        <w:pStyle w:val="BodyTextCustom"/>
        <w:rPr>
          <w:lang w:eastAsia="zh-CN"/>
        </w:rPr>
      </w:pPr>
      <w:r>
        <w:rPr>
          <w:lang w:eastAsia="zh-CN"/>
        </w:rPr>
        <w:t>pass</w:t>
      </w:r>
    </w:p>
    <w:p w:rsidR="00217B2E" w:rsidRDefault="00093AAF">
      <w:pPr>
        <w:pStyle w:val="BodyTextCustom"/>
        <w:rPr>
          <w:lang w:eastAsia="zh-CN"/>
        </w:rPr>
      </w:pPr>
      <w:r>
        <w:rPr>
          <w:lang w:eastAsia="zh-CN"/>
        </w:rPr>
        <w:t>```</w:t>
      </w:r>
    </w:p>
    <w:p w:rsidR="00217B2E" w:rsidRDefault="00093AAF">
      <w:pPr>
        <w:pStyle w:val="Heading2Custom"/>
        <w:rPr>
          <w:lang w:eastAsia="zh-CN"/>
        </w:rPr>
      </w:pPr>
      <w:r>
        <w:rPr>
          <w:lang w:eastAsia="zh-CN"/>
        </w:rPr>
        <w:t>E.3 A/B</w:t>
      </w:r>
      <w:r>
        <w:rPr>
          <w:lang w:eastAsia="zh-CN"/>
        </w:rPr>
        <w:t>测试验证</w:t>
      </w:r>
    </w:p>
    <w:p w:rsidR="00217B2E" w:rsidRDefault="00093AAF">
      <w:pPr>
        <w:pStyle w:val="BodyTextCustom"/>
        <w:rPr>
          <w:lang w:eastAsia="zh-CN"/>
        </w:rPr>
      </w:pPr>
      <w:r>
        <w:rPr>
          <w:lang w:eastAsia="zh-CN"/>
        </w:rPr>
        <w:t>在实际业务中进行了为期</w:t>
      </w:r>
      <w:r>
        <w:rPr>
          <w:lang w:eastAsia="zh-CN"/>
        </w:rPr>
        <w:t>3</w:t>
      </w:r>
      <w:r>
        <w:rPr>
          <w:lang w:eastAsia="zh-CN"/>
        </w:rPr>
        <w:t>个月的</w:t>
      </w:r>
      <w:r>
        <w:rPr>
          <w:lang w:eastAsia="zh-CN"/>
        </w:rPr>
        <w:t>A/B</w:t>
      </w:r>
      <w:r>
        <w:rPr>
          <w:lang w:eastAsia="zh-CN"/>
        </w:rPr>
        <w:t>测试：</w:t>
      </w:r>
    </w:p>
    <w:p w:rsidR="00217B2E" w:rsidRDefault="00093AAF">
      <w:pPr>
        <w:pStyle w:val="BodyTextCustom"/>
        <w:rPr>
          <w:lang w:eastAsia="zh-CN"/>
        </w:rPr>
      </w:pPr>
      <w:r>
        <w:rPr>
          <w:lang w:eastAsia="zh-CN"/>
        </w:rPr>
        <w:t>**</w:t>
      </w:r>
      <w:r>
        <w:rPr>
          <w:lang w:eastAsia="zh-CN"/>
        </w:rPr>
        <w:t>对照组：</w:t>
      </w:r>
      <w:r>
        <w:rPr>
          <w:lang w:eastAsia="zh-CN"/>
        </w:rPr>
        <w:t xml:space="preserve">** </w:t>
      </w:r>
      <w:r>
        <w:rPr>
          <w:lang w:eastAsia="zh-CN"/>
        </w:rPr>
        <w:t>使用传统</w:t>
      </w:r>
      <w:r>
        <w:rPr>
          <w:lang w:eastAsia="zh-CN"/>
        </w:rPr>
        <w:t>ARIMA</w:t>
      </w:r>
      <w:r>
        <w:rPr>
          <w:lang w:eastAsia="zh-CN"/>
        </w:rPr>
        <w:t>模型指导决策</w:t>
      </w:r>
    </w:p>
    <w:p w:rsidR="00217B2E" w:rsidRDefault="00093AAF">
      <w:pPr>
        <w:pStyle w:val="BodyTextCustom"/>
        <w:rPr>
          <w:lang w:eastAsia="zh-CN"/>
        </w:rPr>
      </w:pPr>
      <w:r>
        <w:rPr>
          <w:lang w:eastAsia="zh-CN"/>
        </w:rPr>
        <w:t>**</w:t>
      </w:r>
      <w:r>
        <w:rPr>
          <w:lang w:eastAsia="zh-CN"/>
        </w:rPr>
        <w:t>实验组：</w:t>
      </w:r>
      <w:r>
        <w:rPr>
          <w:lang w:eastAsia="zh-CN"/>
        </w:rPr>
        <w:t xml:space="preserve">** </w:t>
      </w:r>
      <w:r>
        <w:rPr>
          <w:lang w:eastAsia="zh-CN"/>
        </w:rPr>
        <w:t>使用</w:t>
      </w:r>
      <w:r>
        <w:rPr>
          <w:lang w:eastAsia="zh-CN"/>
        </w:rPr>
        <w:t>Prophet-LSTM</w:t>
      </w:r>
      <w:r>
        <w:rPr>
          <w:lang w:eastAsia="zh-CN"/>
        </w:rPr>
        <w:t>混合模型指导决策</w:t>
      </w:r>
    </w:p>
    <w:p w:rsidR="00217B2E" w:rsidRDefault="00093AAF">
      <w:pPr>
        <w:pStyle w:val="BodyTextCustom"/>
        <w:rPr>
          <w:lang w:eastAsia="zh-CN"/>
        </w:rPr>
      </w:pPr>
      <w:r>
        <w:rPr>
          <w:lang w:eastAsia="zh-CN"/>
        </w:rPr>
        <w:t>**</w:t>
      </w:r>
      <w:r>
        <w:rPr>
          <w:lang w:eastAsia="zh-CN"/>
        </w:rPr>
        <w:t>测试结果：</w:t>
      </w:r>
      <w:r>
        <w:rPr>
          <w:lang w:eastAsia="zh-CN"/>
        </w:rPr>
        <w:t>**</w:t>
      </w:r>
    </w:p>
    <w:p w:rsidR="00217B2E" w:rsidRDefault="00093AAF">
      <w:pPr>
        <w:pStyle w:val="BodyTextCustom"/>
        <w:rPr>
          <w:lang w:eastAsia="zh-CN"/>
        </w:rPr>
      </w:pPr>
      <w:r>
        <w:rPr>
          <w:lang w:eastAsia="zh-CN"/>
        </w:rPr>
        <w:t>收入预测准确率提升：</w:t>
      </w:r>
      <w:r>
        <w:rPr>
          <w:lang w:eastAsia="zh-CN"/>
        </w:rPr>
        <w:t>15.3%</w:t>
      </w:r>
    </w:p>
    <w:p w:rsidR="00217B2E" w:rsidRDefault="00093AAF">
      <w:pPr>
        <w:pStyle w:val="BodyTextCustom"/>
        <w:rPr>
          <w:lang w:eastAsia="zh-CN"/>
        </w:rPr>
      </w:pPr>
      <w:r>
        <w:rPr>
          <w:lang w:eastAsia="zh-CN"/>
        </w:rPr>
        <w:t>营销</w:t>
      </w:r>
      <w:r>
        <w:rPr>
          <w:lang w:eastAsia="zh-CN"/>
        </w:rPr>
        <w:t>ROI</w:t>
      </w:r>
      <w:r>
        <w:rPr>
          <w:lang w:eastAsia="zh-CN"/>
        </w:rPr>
        <w:t>提升：</w:t>
      </w:r>
      <w:r>
        <w:rPr>
          <w:lang w:eastAsia="zh-CN"/>
        </w:rPr>
        <w:t>23.1%</w:t>
      </w:r>
    </w:p>
    <w:p w:rsidR="00217B2E" w:rsidRDefault="00093AAF">
      <w:pPr>
        <w:pStyle w:val="BodyTextCustom"/>
        <w:rPr>
          <w:lang w:eastAsia="zh-CN"/>
        </w:rPr>
      </w:pPr>
      <w:r>
        <w:rPr>
          <w:lang w:eastAsia="zh-CN"/>
        </w:rPr>
        <w:t>用户满意度提升：</w:t>
      </w:r>
      <w:r>
        <w:rPr>
          <w:lang w:eastAsia="zh-CN"/>
        </w:rPr>
        <w:t>8.7%</w:t>
      </w:r>
    </w:p>
    <w:p w:rsidR="00217B2E" w:rsidRDefault="00093AAF">
      <w:pPr>
        <w:pStyle w:val="BodyTextCustom"/>
        <w:rPr>
          <w:lang w:eastAsia="zh-CN"/>
        </w:rPr>
      </w:pPr>
      <w:r>
        <w:rPr>
          <w:lang w:eastAsia="zh-CN"/>
        </w:rPr>
        <w:t>运营效率提升：</w:t>
      </w:r>
      <w:r>
        <w:rPr>
          <w:lang w:eastAsia="zh-CN"/>
        </w:rPr>
        <w:t>18.9%</w:t>
      </w:r>
    </w:p>
    <w:p w:rsidR="00217B2E" w:rsidRDefault="00093AAF">
      <w:pPr>
        <w:pStyle w:val="BodyTextCustom"/>
        <w:rPr>
          <w:lang w:eastAsia="zh-CN"/>
        </w:rPr>
      </w:pPr>
      <w:r>
        <w:rPr>
          <w:lang w:eastAsia="zh-CN"/>
        </w:rPr>
        <w:t>**</w:t>
      </w:r>
      <w:r>
        <w:rPr>
          <w:lang w:eastAsia="zh-CN"/>
        </w:rPr>
        <w:t>统计显著性检验：</w:t>
      </w:r>
      <w:r>
        <w:rPr>
          <w:lang w:eastAsia="zh-CN"/>
        </w:rPr>
        <w:t>**</w:t>
      </w:r>
    </w:p>
    <w:p w:rsidR="00217B2E" w:rsidRDefault="00093AAF">
      <w:pPr>
        <w:pStyle w:val="BodyTextCustom"/>
        <w:rPr>
          <w:lang w:eastAsia="zh-CN"/>
        </w:rPr>
      </w:pPr>
      <w:r>
        <w:rPr>
          <w:lang w:eastAsia="zh-CN"/>
        </w:rPr>
        <w:t>t</w:t>
      </w:r>
      <w:r>
        <w:rPr>
          <w:lang w:eastAsia="zh-CN"/>
        </w:rPr>
        <w:t>检验</w:t>
      </w:r>
      <w:r>
        <w:rPr>
          <w:lang w:eastAsia="zh-CN"/>
        </w:rPr>
        <w:t xml:space="preserve"> p</w:t>
      </w:r>
      <w:r>
        <w:rPr>
          <w:lang w:eastAsia="zh-CN"/>
        </w:rPr>
        <w:t>值</w:t>
      </w:r>
      <w:r>
        <w:rPr>
          <w:lang w:eastAsia="zh-CN"/>
        </w:rPr>
        <w:t xml:space="preserve"> &lt; 0.001</w:t>
      </w:r>
    </w:p>
    <w:p w:rsidR="00217B2E" w:rsidRDefault="00093AAF">
      <w:pPr>
        <w:pStyle w:val="BodyTextCustom"/>
        <w:rPr>
          <w:lang w:eastAsia="zh-CN"/>
        </w:rPr>
      </w:pPr>
      <w:r>
        <w:rPr>
          <w:lang w:eastAsia="zh-CN"/>
        </w:rPr>
        <w:t>效应量</w:t>
      </w:r>
      <w:r>
        <w:rPr>
          <w:lang w:eastAsia="zh-CN"/>
        </w:rPr>
        <w:t xml:space="preserve"> Cohen's d = 0.82 (</w:t>
      </w:r>
      <w:r>
        <w:rPr>
          <w:lang w:eastAsia="zh-CN"/>
        </w:rPr>
        <w:t>大效应</w:t>
      </w:r>
      <w:r>
        <w:rPr>
          <w:lang w:eastAsia="zh-CN"/>
        </w:rPr>
        <w:t>)</w:t>
      </w:r>
    </w:p>
    <w:p w:rsidR="00217B2E" w:rsidRDefault="00093AAF">
      <w:pPr>
        <w:pStyle w:val="Heading2Custom"/>
        <w:rPr>
          <w:lang w:eastAsia="zh-CN"/>
        </w:rPr>
      </w:pPr>
      <w:r>
        <w:rPr>
          <w:lang w:eastAsia="zh-CN"/>
        </w:rPr>
        <w:t xml:space="preserve">E.4 </w:t>
      </w:r>
      <w:r>
        <w:rPr>
          <w:lang w:eastAsia="zh-CN"/>
        </w:rPr>
        <w:t>模型解释性深度分析</w:t>
      </w:r>
    </w:p>
    <w:p w:rsidR="00217B2E" w:rsidRDefault="00093AAF">
      <w:pPr>
        <w:pStyle w:val="BodyTextCustom"/>
      </w:pPr>
      <w:r>
        <w:lastRenderedPageBreak/>
        <w:t>使用</w:t>
      </w:r>
      <w:r>
        <w:t>LIME</w:t>
      </w:r>
      <w:r>
        <w:t>（</w:t>
      </w:r>
      <w:r>
        <w:t>Local Interpretable Model-agnostic Explanations</w:t>
      </w:r>
      <w:r>
        <w:t>）分析单个预测的解释性：</w:t>
      </w:r>
    </w:p>
    <w:p w:rsidR="00217B2E" w:rsidRDefault="00093AAF">
      <w:pPr>
        <w:pStyle w:val="BodyTextCustom"/>
      </w:pPr>
      <w:r>
        <w:t>```python</w:t>
      </w:r>
    </w:p>
    <w:p w:rsidR="00217B2E" w:rsidRDefault="00093AAF">
      <w:pPr>
        <w:pStyle w:val="BodyTextCustom"/>
      </w:pPr>
      <w:r>
        <w:t>from lime.lime_tabular import LimeTabularExplainer</w:t>
      </w:r>
    </w:p>
    <w:p w:rsidR="00217B2E" w:rsidRDefault="00093AAF">
      <w:pPr>
        <w:pStyle w:val="BodyTextCustom"/>
      </w:pPr>
      <w:r>
        <w:t>def explain_prediction(model, instance, training_data):</w:t>
      </w:r>
    </w:p>
    <w:p w:rsidR="00217B2E" w:rsidRDefault="00093AAF">
      <w:pPr>
        <w:pStyle w:val="BodyTextCustom"/>
      </w:pPr>
      <w:r>
        <w:t>"""</w:t>
      </w:r>
      <w:r>
        <w:t>解释单个预测</w:t>
      </w:r>
      <w:r>
        <w:t>"""</w:t>
      </w:r>
    </w:p>
    <w:p w:rsidR="00217B2E" w:rsidRDefault="00093AAF">
      <w:pPr>
        <w:pStyle w:val="BodyTextCustom"/>
      </w:pPr>
      <w:r>
        <w:t>explainer = LimeTabularExplainer(</w:t>
      </w:r>
    </w:p>
    <w:p w:rsidR="00217B2E" w:rsidRDefault="00093AAF">
      <w:pPr>
        <w:pStyle w:val="BodyTextCustom"/>
      </w:pPr>
      <w:r>
        <w:t>training_data.values,</w:t>
      </w:r>
    </w:p>
    <w:p w:rsidR="00217B2E" w:rsidRDefault="00093AAF">
      <w:pPr>
        <w:pStyle w:val="BodyTextCustom"/>
      </w:pPr>
      <w:r>
        <w:t>feature_names=training_data.columns,</w:t>
      </w:r>
    </w:p>
    <w:p w:rsidR="00217B2E" w:rsidRDefault="00093AAF">
      <w:pPr>
        <w:pStyle w:val="BodyTextCustom"/>
      </w:pPr>
      <w:r>
        <w:t>class_names=['revenue'],</w:t>
      </w:r>
    </w:p>
    <w:p w:rsidR="00217B2E" w:rsidRDefault="00093AAF">
      <w:pPr>
        <w:pStyle w:val="BodyTextCustom"/>
      </w:pPr>
      <w:r>
        <w:t>mode='regression'</w:t>
      </w:r>
    </w:p>
    <w:p w:rsidR="00217B2E" w:rsidRDefault="00093AAF">
      <w:pPr>
        <w:pStyle w:val="BodyTextCustom"/>
      </w:pPr>
      <w:r>
        <w:t>)</w:t>
      </w:r>
    </w:p>
    <w:p w:rsidR="00217B2E" w:rsidRDefault="00093AAF">
      <w:pPr>
        <w:pStyle w:val="BodyTextCustom"/>
      </w:pPr>
      <w:r>
        <w:t>explanation = explainer.explain_instance(</w:t>
      </w:r>
    </w:p>
    <w:p w:rsidR="00217B2E" w:rsidRDefault="00093AAF">
      <w:pPr>
        <w:pStyle w:val="BodyTextCustom"/>
      </w:pPr>
      <w:r>
        <w:t>instance.values,</w:t>
      </w:r>
    </w:p>
    <w:p w:rsidR="00217B2E" w:rsidRDefault="00093AAF">
      <w:pPr>
        <w:pStyle w:val="BodyTextCustom"/>
      </w:pPr>
      <w:r>
        <w:t>model.predict,</w:t>
      </w:r>
    </w:p>
    <w:p w:rsidR="00217B2E" w:rsidRDefault="00093AAF">
      <w:pPr>
        <w:pStyle w:val="BodyTextCustom"/>
      </w:pPr>
      <w:r>
        <w:t>num_features=10</w:t>
      </w:r>
    </w:p>
    <w:p w:rsidR="00217B2E" w:rsidRDefault="00093AAF">
      <w:pPr>
        <w:pStyle w:val="BodyTextCustom"/>
      </w:pPr>
      <w:r>
        <w:t>)</w:t>
      </w:r>
    </w:p>
    <w:p w:rsidR="00217B2E" w:rsidRDefault="00093AAF">
      <w:pPr>
        <w:pStyle w:val="BodyTextCustom"/>
      </w:pPr>
      <w:r>
        <w:t>return explanation</w:t>
      </w:r>
    </w:p>
    <w:p w:rsidR="00217B2E" w:rsidRDefault="00093AAF">
      <w:pPr>
        <w:pStyle w:val="BodyTextCustom"/>
      </w:pPr>
      <w:r>
        <w:t>```</w:t>
      </w:r>
    </w:p>
    <w:p w:rsidR="00217B2E" w:rsidRDefault="00093AAF">
      <w:pPr>
        <w:pStyle w:val="BodyTextCustom"/>
      </w:pPr>
      <w:r>
        <w:t>为</w:t>
      </w:r>
      <w:r>
        <w:t>LSTM</w:t>
      </w:r>
      <w:r>
        <w:t>模型添加注意力机制，提高可解释性：</w:t>
      </w:r>
    </w:p>
    <w:p w:rsidR="00217B2E" w:rsidRDefault="00093AAF">
      <w:pPr>
        <w:pStyle w:val="BodyTextCustom"/>
      </w:pPr>
      <w:r>
        <w:t>```python</w:t>
      </w:r>
    </w:p>
    <w:p w:rsidR="00217B2E" w:rsidRDefault="00093AAF">
      <w:pPr>
        <w:pStyle w:val="BodyTextCustom"/>
      </w:pPr>
      <w:r>
        <w:lastRenderedPageBreak/>
        <w:t>class AttentionLSTM(tf.keras.Model):</w:t>
      </w:r>
    </w:p>
    <w:p w:rsidR="00217B2E" w:rsidRDefault="00093AAF">
      <w:pPr>
        <w:pStyle w:val="BodyTextCustom"/>
      </w:pPr>
      <w:r>
        <w:t>def __init__(self, units):</w:t>
      </w:r>
    </w:p>
    <w:p w:rsidR="00217B2E" w:rsidRDefault="00093AAF">
      <w:pPr>
        <w:pStyle w:val="BodyTextCustom"/>
      </w:pPr>
      <w:r>
        <w:t>super(AttentionLSTM, self).__init__()</w:t>
      </w:r>
    </w:p>
    <w:p w:rsidR="00217B2E" w:rsidRDefault="00093AAF">
      <w:pPr>
        <w:pStyle w:val="BodyTextCustom"/>
      </w:pPr>
      <w:r>
        <w:t>self.lstm = tf.keras.layers.LSTM(units, return_sequences=True)</w:t>
      </w:r>
    </w:p>
    <w:p w:rsidR="00217B2E" w:rsidRDefault="00093AAF">
      <w:pPr>
        <w:pStyle w:val="BodyTextCustom"/>
      </w:pPr>
      <w:r>
        <w:t>self.attention = tf.keras.layers.Attention()</w:t>
      </w:r>
    </w:p>
    <w:p w:rsidR="00217B2E" w:rsidRDefault="00093AAF">
      <w:pPr>
        <w:pStyle w:val="BodyTextCustom"/>
      </w:pPr>
      <w:r>
        <w:t>self.dense = tf.keras.layers.Dense(1)</w:t>
      </w:r>
    </w:p>
    <w:p w:rsidR="00217B2E" w:rsidRDefault="00093AAF">
      <w:pPr>
        <w:pStyle w:val="BodyTextCustom"/>
      </w:pPr>
      <w:r>
        <w:t>def call(self, inputs):</w:t>
      </w:r>
    </w:p>
    <w:p w:rsidR="00217B2E" w:rsidRDefault="00093AAF">
      <w:pPr>
        <w:pStyle w:val="BodyTextCustom"/>
      </w:pPr>
      <w:r>
        <w:t>lstm_out = self.lstm(inputs)</w:t>
      </w:r>
    </w:p>
    <w:p w:rsidR="00217B2E" w:rsidRDefault="00093AAF">
      <w:pPr>
        <w:pStyle w:val="BodyTextCustom"/>
      </w:pPr>
      <w:r>
        <w:t>attention_out = self.attention([lstm_out, lstm_out])</w:t>
      </w:r>
    </w:p>
    <w:p w:rsidR="00217B2E" w:rsidRDefault="00093AAF">
      <w:pPr>
        <w:pStyle w:val="BodyTextCustom"/>
      </w:pPr>
      <w:r>
        <w:t>output = self.dense(attention_out[:, -1, :])</w:t>
      </w:r>
    </w:p>
    <w:p w:rsidR="00217B2E" w:rsidRDefault="00093AAF">
      <w:pPr>
        <w:pStyle w:val="BodyTextCustom"/>
      </w:pPr>
      <w:r>
        <w:t>return output</w:t>
      </w:r>
    </w:p>
    <w:p w:rsidR="00217B2E" w:rsidRDefault="00093AAF">
      <w:pPr>
        <w:pStyle w:val="BodyTextCustom"/>
      </w:pPr>
      <w:r>
        <w:t>```</w:t>
      </w:r>
    </w:p>
    <w:p w:rsidR="00217B2E" w:rsidRDefault="00093AAF">
      <w:pPr>
        <w:pStyle w:val="Heading2Custom"/>
      </w:pPr>
      <w:r>
        <w:t xml:space="preserve">E.5 </w:t>
      </w:r>
      <w:r>
        <w:t>鲁棒性测试</w:t>
      </w:r>
    </w:p>
    <w:p w:rsidR="00217B2E" w:rsidRDefault="00093AAF">
      <w:pPr>
        <w:pStyle w:val="BodyTextCustom"/>
      </w:pPr>
      <w:r>
        <w:t>在测试数据中添加不同程度的高斯噪声：</w:t>
      </w:r>
    </w:p>
    <w:p w:rsidR="00217B2E" w:rsidRDefault="00093AAF">
      <w:pPr>
        <w:pStyle w:val="BodyTextCustom"/>
      </w:pPr>
      <w:r>
        <w:t xml:space="preserve">| </w:t>
      </w:r>
      <w:r>
        <w:t>噪声水平</w:t>
      </w:r>
      <w:r>
        <w:t xml:space="preserve"> | SNR(dB) | MAPE</w:t>
      </w:r>
      <w:r>
        <w:t>变化</w:t>
      </w:r>
      <w:r>
        <w:t xml:space="preserve">(%) | </w:t>
      </w:r>
      <w:r>
        <w:t>性能下降率</w:t>
      </w:r>
      <w:r>
        <w:t xml:space="preserve"> |</w:t>
      </w:r>
    </w:p>
    <w:p w:rsidR="00217B2E" w:rsidRDefault="00093AAF">
      <w:pPr>
        <w:pStyle w:val="BodyTextCustom"/>
      </w:pPr>
      <w:r>
        <w:t>|----------|---------|-------------|------------|</w:t>
      </w:r>
    </w:p>
    <w:p w:rsidR="00217B2E" w:rsidRDefault="00093AAF">
      <w:pPr>
        <w:pStyle w:val="BodyTextCustom"/>
      </w:pPr>
      <w:r>
        <w:t xml:space="preserve">| </w:t>
      </w:r>
      <w:r>
        <w:t>低</w:t>
      </w:r>
      <w:r>
        <w:t xml:space="preserve"> | 20 | +0.3 | 3.4% |</w:t>
      </w:r>
    </w:p>
    <w:p w:rsidR="00217B2E" w:rsidRDefault="00093AAF">
      <w:pPr>
        <w:pStyle w:val="BodyTextCustom"/>
      </w:pPr>
      <w:r>
        <w:t xml:space="preserve">| </w:t>
      </w:r>
      <w:r>
        <w:t>中</w:t>
      </w:r>
      <w:r>
        <w:t xml:space="preserve"> | 10 | +1.2 | 13.8% |</w:t>
      </w:r>
    </w:p>
    <w:p w:rsidR="00217B2E" w:rsidRDefault="00093AAF">
      <w:pPr>
        <w:pStyle w:val="BodyTextCustom"/>
      </w:pPr>
      <w:r>
        <w:t xml:space="preserve">| </w:t>
      </w:r>
      <w:r>
        <w:t>高</w:t>
      </w:r>
      <w:r>
        <w:t xml:space="preserve"> | 5 | +2.8 | 32.2% |</w:t>
      </w:r>
    </w:p>
    <w:p w:rsidR="00217B2E" w:rsidRDefault="00093AAF">
      <w:pPr>
        <w:pStyle w:val="BodyTextCustom"/>
      </w:pPr>
      <w:r>
        <w:t>模拟不同比例的异常值：</w:t>
      </w:r>
    </w:p>
    <w:p w:rsidR="00217B2E" w:rsidRDefault="00093AAF">
      <w:pPr>
        <w:pStyle w:val="BodyTextCustom"/>
      </w:pPr>
      <w:r>
        <w:lastRenderedPageBreak/>
        <w:t xml:space="preserve">| </w:t>
      </w:r>
      <w:r>
        <w:t>异常值比例</w:t>
      </w:r>
      <w:r>
        <w:t xml:space="preserve"> | MAPE</w:t>
      </w:r>
      <w:r>
        <w:t>变化</w:t>
      </w:r>
      <w:r>
        <w:t xml:space="preserve">(%) | </w:t>
      </w:r>
      <w:r>
        <w:t>检测准确率</w:t>
      </w:r>
      <w:r>
        <w:t xml:space="preserve"> |</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 1% | +0.5 | 94.2% |</w:t>
      </w:r>
    </w:p>
    <w:p w:rsidR="00217B2E" w:rsidRDefault="00093AAF">
      <w:pPr>
        <w:pStyle w:val="BodyTextCustom"/>
        <w:rPr>
          <w:lang w:eastAsia="zh-CN"/>
        </w:rPr>
      </w:pPr>
      <w:r>
        <w:rPr>
          <w:lang w:eastAsia="zh-CN"/>
        </w:rPr>
        <w:t>| 3% | +1.8 | 89.7% |</w:t>
      </w:r>
    </w:p>
    <w:p w:rsidR="00217B2E" w:rsidRDefault="00093AAF">
      <w:pPr>
        <w:pStyle w:val="BodyTextCustom"/>
        <w:rPr>
          <w:lang w:eastAsia="zh-CN"/>
        </w:rPr>
      </w:pPr>
      <w:r>
        <w:rPr>
          <w:lang w:eastAsia="zh-CN"/>
        </w:rPr>
        <w:t>| 5% | +3.2 | 85.3% |</w:t>
      </w:r>
    </w:p>
    <w:p w:rsidR="00217B2E" w:rsidRDefault="00093AAF">
      <w:pPr>
        <w:pStyle w:val="Heading2Custom"/>
        <w:rPr>
          <w:lang w:eastAsia="zh-CN"/>
        </w:rPr>
      </w:pPr>
      <w:r>
        <w:rPr>
          <w:lang w:eastAsia="zh-CN"/>
        </w:rPr>
        <w:t xml:space="preserve">E.6 </w:t>
      </w:r>
      <w:r>
        <w:rPr>
          <w:lang w:eastAsia="zh-CN"/>
        </w:rPr>
        <w:t>计算复杂度分析</w:t>
      </w:r>
    </w:p>
    <w:p w:rsidR="00217B2E" w:rsidRDefault="00093AAF">
      <w:pPr>
        <w:pStyle w:val="BodyTextCustom"/>
        <w:rPr>
          <w:lang w:eastAsia="zh-CN"/>
        </w:rPr>
      </w:pPr>
      <w:r>
        <w:rPr>
          <w:lang w:eastAsia="zh-CN"/>
        </w:rPr>
        <w:t>**</w:t>
      </w:r>
      <w:r>
        <w:rPr>
          <w:lang w:eastAsia="zh-CN"/>
        </w:rPr>
        <w:t>时间复杂度：</w:t>
      </w:r>
      <w:r>
        <w:rPr>
          <w:lang w:eastAsia="zh-CN"/>
        </w:rPr>
        <w:t>**</w:t>
      </w:r>
    </w:p>
    <w:p w:rsidR="00217B2E" w:rsidRDefault="00093AAF">
      <w:pPr>
        <w:pStyle w:val="BodyTextCustom"/>
        <w:rPr>
          <w:lang w:eastAsia="zh-CN"/>
        </w:rPr>
      </w:pPr>
      <w:r>
        <w:rPr>
          <w:lang w:eastAsia="zh-CN"/>
        </w:rPr>
        <w:t>Prophet</w:t>
      </w:r>
      <w:r>
        <w:rPr>
          <w:lang w:eastAsia="zh-CN"/>
        </w:rPr>
        <w:t>训练：</w:t>
      </w:r>
      <w:r>
        <w:rPr>
          <w:lang w:eastAsia="zh-CN"/>
        </w:rPr>
        <w:t>O(n log n)</w:t>
      </w:r>
    </w:p>
    <w:p w:rsidR="00217B2E" w:rsidRDefault="00093AAF">
      <w:pPr>
        <w:pStyle w:val="BodyTextCustom"/>
        <w:rPr>
          <w:lang w:eastAsia="zh-CN"/>
        </w:rPr>
      </w:pPr>
      <w:r>
        <w:rPr>
          <w:lang w:eastAsia="zh-CN"/>
        </w:rPr>
        <w:t>LSTM</w:t>
      </w:r>
      <w:r>
        <w:rPr>
          <w:lang w:eastAsia="zh-CN"/>
        </w:rPr>
        <w:t>训练：</w:t>
      </w:r>
      <w:r>
        <w:rPr>
          <w:lang w:eastAsia="zh-CN"/>
        </w:rPr>
        <w:t>O(n × m × h²)</w:t>
      </w:r>
    </w:p>
    <w:p w:rsidR="00217B2E" w:rsidRDefault="00093AAF">
      <w:pPr>
        <w:pStyle w:val="BodyTextCustom"/>
        <w:rPr>
          <w:lang w:eastAsia="zh-CN"/>
        </w:rPr>
      </w:pPr>
      <w:r>
        <w:rPr>
          <w:lang w:eastAsia="zh-CN"/>
        </w:rPr>
        <w:t>混合预测：</w:t>
      </w:r>
      <w:r>
        <w:rPr>
          <w:lang w:eastAsia="zh-CN"/>
        </w:rPr>
        <w:t>O(1)</w:t>
      </w:r>
    </w:p>
    <w:p w:rsidR="00217B2E" w:rsidRDefault="00093AAF">
      <w:pPr>
        <w:pStyle w:val="BodyTextCustom"/>
        <w:rPr>
          <w:lang w:eastAsia="zh-CN"/>
        </w:rPr>
      </w:pPr>
      <w:r>
        <w:rPr>
          <w:lang w:eastAsia="zh-CN"/>
        </w:rPr>
        <w:t>其中</w:t>
      </w:r>
      <w:r>
        <w:rPr>
          <w:lang w:eastAsia="zh-CN"/>
        </w:rPr>
        <w:t>n</w:t>
      </w:r>
      <w:r>
        <w:rPr>
          <w:lang w:eastAsia="zh-CN"/>
        </w:rPr>
        <w:t>为样本数，</w:t>
      </w:r>
      <w:r>
        <w:rPr>
          <w:lang w:eastAsia="zh-CN"/>
        </w:rPr>
        <w:t>m</w:t>
      </w:r>
      <w:r>
        <w:rPr>
          <w:lang w:eastAsia="zh-CN"/>
        </w:rPr>
        <w:t>为序列长度，</w:t>
      </w:r>
      <w:r>
        <w:rPr>
          <w:lang w:eastAsia="zh-CN"/>
        </w:rPr>
        <w:t>h</w:t>
      </w:r>
      <w:r>
        <w:rPr>
          <w:lang w:eastAsia="zh-CN"/>
        </w:rPr>
        <w:t>为隐藏层大小。</w:t>
      </w:r>
    </w:p>
    <w:p w:rsidR="00217B2E" w:rsidRDefault="00093AAF">
      <w:pPr>
        <w:pStyle w:val="BodyTextCustom"/>
      </w:pPr>
      <w:r>
        <w:t>**</w:t>
      </w:r>
      <w:r>
        <w:t>空间复杂度：</w:t>
      </w:r>
      <w:r>
        <w:t>**</w:t>
      </w:r>
    </w:p>
    <w:p w:rsidR="00217B2E" w:rsidRDefault="00093AAF">
      <w:pPr>
        <w:pStyle w:val="BodyTextCustom"/>
      </w:pPr>
      <w:r>
        <w:t>Prophet</w:t>
      </w:r>
      <w:r>
        <w:t>模型：</w:t>
      </w:r>
      <w:r>
        <w:t>O(n + p)</w:t>
      </w:r>
    </w:p>
    <w:p w:rsidR="00217B2E" w:rsidRDefault="00093AAF">
      <w:pPr>
        <w:pStyle w:val="BodyTextCustom"/>
      </w:pPr>
      <w:r>
        <w:t>LSTM</w:t>
      </w:r>
      <w:r>
        <w:t>模型：</w:t>
      </w:r>
      <w:r>
        <w:t>O(m × h + h²)</w:t>
      </w:r>
    </w:p>
    <w:p w:rsidR="00217B2E" w:rsidRDefault="00093AAF">
      <w:pPr>
        <w:pStyle w:val="BodyTextCustom"/>
      </w:pPr>
      <w:r>
        <w:t>总体：</w:t>
      </w:r>
      <w:r>
        <w:t>O(n + m × h + h²)</w:t>
      </w:r>
    </w:p>
    <w:p w:rsidR="00217B2E" w:rsidRDefault="00093AAF">
      <w:pPr>
        <w:pStyle w:val="BodyTextCustom"/>
        <w:rPr>
          <w:lang w:eastAsia="zh-CN"/>
        </w:rPr>
      </w:pPr>
      <w:r>
        <w:rPr>
          <w:lang w:eastAsia="zh-CN"/>
        </w:rPr>
        <w:t>其中</w:t>
      </w:r>
      <w:r>
        <w:rPr>
          <w:lang w:eastAsia="zh-CN"/>
        </w:rPr>
        <w:t>p</w:t>
      </w:r>
      <w:r>
        <w:rPr>
          <w:lang w:eastAsia="zh-CN"/>
        </w:rPr>
        <w:t>为特征数。</w:t>
      </w:r>
    </w:p>
    <w:p w:rsidR="00217B2E" w:rsidRDefault="00093AAF">
      <w:pPr>
        <w:pStyle w:val="BodyTextCustom"/>
        <w:rPr>
          <w:lang w:eastAsia="zh-CN"/>
        </w:rPr>
      </w:pPr>
      <w:r>
        <w:rPr>
          <w:lang w:eastAsia="zh-CN"/>
        </w:rPr>
        <w:t>**</w:t>
      </w:r>
      <w:r>
        <w:rPr>
          <w:lang w:eastAsia="zh-CN"/>
        </w:rPr>
        <w:t>实际运行时间（单次预测）：</w:t>
      </w:r>
      <w:r>
        <w:rPr>
          <w:lang w:eastAsia="zh-CN"/>
        </w:rPr>
        <w:t>**</w:t>
      </w:r>
    </w:p>
    <w:p w:rsidR="00217B2E" w:rsidRDefault="00093AAF">
      <w:pPr>
        <w:pStyle w:val="BodyTextCustom"/>
      </w:pPr>
      <w:r>
        <w:t>Prophet</w:t>
      </w:r>
      <w:r>
        <w:t>：</w:t>
      </w:r>
      <w:r>
        <w:t>0.15</w:t>
      </w:r>
      <w:r>
        <w:t>秒</w:t>
      </w:r>
    </w:p>
    <w:p w:rsidR="00217B2E" w:rsidRDefault="00093AAF">
      <w:pPr>
        <w:pStyle w:val="BodyTextCustom"/>
      </w:pPr>
      <w:r>
        <w:t>LSTM</w:t>
      </w:r>
      <w:r>
        <w:t>：</w:t>
      </w:r>
      <w:r>
        <w:t>0.08</w:t>
      </w:r>
      <w:r>
        <w:t>秒</w:t>
      </w:r>
    </w:p>
    <w:p w:rsidR="00217B2E" w:rsidRDefault="00093AAF">
      <w:pPr>
        <w:pStyle w:val="BodyTextCustom"/>
        <w:rPr>
          <w:lang w:eastAsia="zh-CN"/>
        </w:rPr>
      </w:pPr>
      <w:r>
        <w:rPr>
          <w:lang w:eastAsia="zh-CN"/>
        </w:rPr>
        <w:lastRenderedPageBreak/>
        <w:t>混合模型：</w:t>
      </w:r>
      <w:r>
        <w:rPr>
          <w:lang w:eastAsia="zh-CN"/>
        </w:rPr>
        <w:t>0.23</w:t>
      </w:r>
      <w:r>
        <w:rPr>
          <w:lang w:eastAsia="zh-CN"/>
        </w:rPr>
        <w:t>秒</w:t>
      </w:r>
    </w:p>
    <w:p w:rsidR="00217B2E" w:rsidRDefault="00093AAF">
      <w:pPr>
        <w:pStyle w:val="BodyTextCustom"/>
        <w:rPr>
          <w:lang w:eastAsia="zh-CN"/>
        </w:rPr>
      </w:pPr>
      <w:r>
        <w:rPr>
          <w:lang w:eastAsia="zh-CN"/>
        </w:rPr>
        <w:t>满足实时预测需求（</w:t>
      </w:r>
      <w:r>
        <w:rPr>
          <w:lang w:eastAsia="zh-CN"/>
        </w:rPr>
        <w:t>&lt; 1</w:t>
      </w:r>
      <w:r>
        <w:rPr>
          <w:lang w:eastAsia="zh-CN"/>
        </w:rPr>
        <w:t>秒）。</w:t>
      </w:r>
    </w:p>
    <w:p w:rsidR="00217B2E" w:rsidRDefault="00093AAF">
      <w:pPr>
        <w:pStyle w:val="Heading2Custom"/>
        <w:rPr>
          <w:lang w:eastAsia="zh-CN"/>
        </w:rPr>
      </w:pPr>
      <w:r>
        <w:rPr>
          <w:lang w:eastAsia="zh-CN"/>
        </w:rPr>
        <w:t>附录</w:t>
      </w:r>
      <w:r>
        <w:rPr>
          <w:lang w:eastAsia="zh-CN"/>
        </w:rPr>
        <w:t>F</w:t>
      </w:r>
      <w:r>
        <w:rPr>
          <w:lang w:eastAsia="zh-CN"/>
        </w:rPr>
        <w:t>：伦理考量与社会影响</w:t>
      </w:r>
    </w:p>
    <w:p w:rsidR="00217B2E" w:rsidRDefault="00093AAF">
      <w:pPr>
        <w:pStyle w:val="Heading2Custom"/>
        <w:rPr>
          <w:lang w:eastAsia="zh-CN"/>
        </w:rPr>
      </w:pPr>
      <w:r>
        <w:rPr>
          <w:lang w:eastAsia="zh-CN"/>
        </w:rPr>
        <w:t xml:space="preserve">F.1 </w:t>
      </w:r>
      <w:r>
        <w:rPr>
          <w:lang w:eastAsia="zh-CN"/>
        </w:rPr>
        <w:t>数据隐私保护</w:t>
      </w:r>
    </w:p>
    <w:p w:rsidR="00217B2E" w:rsidRDefault="00093AAF">
      <w:pPr>
        <w:pStyle w:val="BodyTextCustom"/>
        <w:rPr>
          <w:lang w:eastAsia="zh-CN"/>
        </w:rPr>
      </w:pPr>
      <w:r>
        <w:rPr>
          <w:lang w:eastAsia="zh-CN"/>
        </w:rPr>
        <w:t>本研究严格遵循数据保护原则：</w:t>
      </w:r>
    </w:p>
    <w:p w:rsidR="00217B2E" w:rsidRDefault="00093AAF">
      <w:pPr>
        <w:pStyle w:val="BodyTextCustom"/>
        <w:rPr>
          <w:lang w:eastAsia="zh-CN"/>
        </w:rPr>
      </w:pPr>
      <w:r>
        <w:rPr>
          <w:lang w:eastAsia="zh-CN"/>
        </w:rPr>
        <w:t>**</w:t>
      </w:r>
      <w:r>
        <w:rPr>
          <w:lang w:eastAsia="zh-CN"/>
        </w:rPr>
        <w:t>数据脱敏：</w:t>
      </w:r>
      <w:r>
        <w:rPr>
          <w:lang w:eastAsia="zh-CN"/>
        </w:rPr>
        <w:t xml:space="preserve">** </w:t>
      </w:r>
      <w:r>
        <w:rPr>
          <w:lang w:eastAsia="zh-CN"/>
        </w:rPr>
        <w:t>所有用户标识符已完全匿名化</w:t>
      </w:r>
    </w:p>
    <w:p w:rsidR="00217B2E" w:rsidRDefault="00093AAF">
      <w:pPr>
        <w:pStyle w:val="BodyTextCustom"/>
        <w:rPr>
          <w:lang w:eastAsia="zh-CN"/>
        </w:rPr>
      </w:pPr>
      <w:r>
        <w:rPr>
          <w:lang w:eastAsia="zh-CN"/>
        </w:rPr>
        <w:t>2. **</w:t>
      </w:r>
      <w:r>
        <w:rPr>
          <w:lang w:eastAsia="zh-CN"/>
        </w:rPr>
        <w:t>最小化原则：</w:t>
      </w:r>
      <w:r>
        <w:rPr>
          <w:lang w:eastAsia="zh-CN"/>
        </w:rPr>
        <w:t xml:space="preserve">** </w:t>
      </w:r>
      <w:r>
        <w:rPr>
          <w:lang w:eastAsia="zh-CN"/>
        </w:rPr>
        <w:t>仅使用预测必需的数据字段</w:t>
      </w:r>
    </w:p>
    <w:p w:rsidR="00217B2E" w:rsidRDefault="00093AAF">
      <w:pPr>
        <w:pStyle w:val="BodyTextCustom"/>
        <w:rPr>
          <w:lang w:eastAsia="zh-CN"/>
        </w:rPr>
      </w:pPr>
      <w:r>
        <w:rPr>
          <w:lang w:eastAsia="zh-CN"/>
        </w:rPr>
        <w:t>3. **</w:t>
      </w:r>
      <w:r>
        <w:rPr>
          <w:lang w:eastAsia="zh-CN"/>
        </w:rPr>
        <w:t>访问控制：</w:t>
      </w:r>
      <w:r>
        <w:rPr>
          <w:lang w:eastAsia="zh-CN"/>
        </w:rPr>
        <w:t xml:space="preserve">** </w:t>
      </w:r>
      <w:r>
        <w:rPr>
          <w:lang w:eastAsia="zh-CN"/>
        </w:rPr>
        <w:t>实施严格的数据访问权限管理</w:t>
      </w:r>
    </w:p>
    <w:p w:rsidR="00217B2E" w:rsidRDefault="00093AAF">
      <w:pPr>
        <w:pStyle w:val="BodyTextCustom"/>
        <w:rPr>
          <w:lang w:eastAsia="zh-CN"/>
        </w:rPr>
      </w:pPr>
      <w:r>
        <w:rPr>
          <w:lang w:eastAsia="zh-CN"/>
        </w:rPr>
        <w:t>4. **</w:t>
      </w:r>
      <w:r>
        <w:rPr>
          <w:lang w:eastAsia="zh-CN"/>
        </w:rPr>
        <w:t>存储安全：</w:t>
      </w:r>
      <w:r>
        <w:rPr>
          <w:lang w:eastAsia="zh-CN"/>
        </w:rPr>
        <w:t xml:space="preserve">** </w:t>
      </w:r>
      <w:r>
        <w:rPr>
          <w:lang w:eastAsia="zh-CN"/>
        </w:rPr>
        <w:t>采用加密存储和传输</w:t>
      </w:r>
    </w:p>
    <w:p w:rsidR="00217B2E" w:rsidRDefault="00093AAF">
      <w:pPr>
        <w:pStyle w:val="Heading2Custom"/>
        <w:rPr>
          <w:lang w:eastAsia="zh-CN"/>
        </w:rPr>
      </w:pPr>
      <w:r>
        <w:rPr>
          <w:lang w:eastAsia="zh-CN"/>
        </w:rPr>
        <w:t xml:space="preserve">F.2 </w:t>
      </w:r>
      <w:r>
        <w:rPr>
          <w:lang w:eastAsia="zh-CN"/>
        </w:rPr>
        <w:t>算法公平性</w:t>
      </w:r>
    </w:p>
    <w:p w:rsidR="00217B2E" w:rsidRDefault="00093AAF">
      <w:pPr>
        <w:pStyle w:val="BodyTextCustom"/>
        <w:rPr>
          <w:lang w:eastAsia="zh-CN"/>
        </w:rPr>
      </w:pPr>
      <w:r>
        <w:rPr>
          <w:lang w:eastAsia="zh-CN"/>
        </w:rPr>
        <w:t>评估模型在不同用户群体中的表现：</w:t>
      </w:r>
    </w:p>
    <w:p w:rsidR="00217B2E" w:rsidRDefault="00093AAF">
      <w:pPr>
        <w:pStyle w:val="BodyTextCustom"/>
        <w:rPr>
          <w:lang w:eastAsia="zh-CN"/>
        </w:rPr>
      </w:pPr>
      <w:r>
        <w:rPr>
          <w:lang w:eastAsia="zh-CN"/>
        </w:rPr>
        <w:t xml:space="preserve">| </w:t>
      </w:r>
      <w:r>
        <w:rPr>
          <w:lang w:eastAsia="zh-CN"/>
        </w:rPr>
        <w:t>用户群体</w:t>
      </w:r>
      <w:r>
        <w:rPr>
          <w:lang w:eastAsia="zh-CN"/>
        </w:rPr>
        <w:t xml:space="preserve"> | MAPE(%) | </w:t>
      </w:r>
      <w:r>
        <w:rPr>
          <w:lang w:eastAsia="zh-CN"/>
        </w:rPr>
        <w:t>偏差指数</w:t>
      </w:r>
      <w:r>
        <w:rPr>
          <w:lang w:eastAsia="zh-CN"/>
        </w:rPr>
        <w:t xml:space="preserve"> |</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 xml:space="preserve">| </w:t>
      </w:r>
      <w:r>
        <w:rPr>
          <w:lang w:eastAsia="zh-CN"/>
        </w:rPr>
        <w:t>新用户</w:t>
      </w:r>
      <w:r>
        <w:rPr>
          <w:lang w:eastAsia="zh-CN"/>
        </w:rPr>
        <w:t xml:space="preserve"> | 9.1 | 0.05 |</w:t>
      </w:r>
    </w:p>
    <w:p w:rsidR="00217B2E" w:rsidRDefault="00093AAF">
      <w:pPr>
        <w:pStyle w:val="BodyTextCustom"/>
        <w:rPr>
          <w:lang w:eastAsia="zh-CN"/>
        </w:rPr>
      </w:pPr>
      <w:r>
        <w:rPr>
          <w:lang w:eastAsia="zh-CN"/>
        </w:rPr>
        <w:t xml:space="preserve">| </w:t>
      </w:r>
      <w:r>
        <w:rPr>
          <w:lang w:eastAsia="zh-CN"/>
        </w:rPr>
        <w:t>老用户</w:t>
      </w:r>
      <w:r>
        <w:rPr>
          <w:lang w:eastAsia="zh-CN"/>
        </w:rPr>
        <w:t xml:space="preserve"> | 8.3 | -0.09 |</w:t>
      </w:r>
    </w:p>
    <w:p w:rsidR="00217B2E" w:rsidRDefault="00093AAF">
      <w:pPr>
        <w:pStyle w:val="BodyTextCustom"/>
        <w:rPr>
          <w:lang w:eastAsia="zh-CN"/>
        </w:rPr>
      </w:pPr>
      <w:r>
        <w:rPr>
          <w:lang w:eastAsia="zh-CN"/>
        </w:rPr>
        <w:t xml:space="preserve">| </w:t>
      </w:r>
      <w:r>
        <w:rPr>
          <w:lang w:eastAsia="zh-CN"/>
        </w:rPr>
        <w:t>高消费用户</w:t>
      </w:r>
      <w:r>
        <w:rPr>
          <w:lang w:eastAsia="zh-CN"/>
        </w:rPr>
        <w:t xml:space="preserve"> | 7.9 | -0.13 |</w:t>
      </w:r>
    </w:p>
    <w:p w:rsidR="00217B2E" w:rsidRDefault="00093AAF">
      <w:pPr>
        <w:pStyle w:val="BodyTextCustom"/>
        <w:rPr>
          <w:lang w:eastAsia="zh-CN"/>
        </w:rPr>
      </w:pPr>
      <w:r>
        <w:rPr>
          <w:lang w:eastAsia="zh-CN"/>
        </w:rPr>
        <w:t xml:space="preserve">| </w:t>
      </w:r>
      <w:r>
        <w:rPr>
          <w:lang w:eastAsia="zh-CN"/>
        </w:rPr>
        <w:t>低消费用户</w:t>
      </w:r>
      <w:r>
        <w:rPr>
          <w:lang w:eastAsia="zh-CN"/>
        </w:rPr>
        <w:t xml:space="preserve"> | 9.5 | 0.09 |</w:t>
      </w:r>
    </w:p>
    <w:p w:rsidR="00217B2E" w:rsidRDefault="00093AAF">
      <w:pPr>
        <w:pStyle w:val="BodyTextCustom"/>
        <w:rPr>
          <w:lang w:eastAsia="zh-CN"/>
        </w:rPr>
      </w:pPr>
      <w:r>
        <w:rPr>
          <w:lang w:eastAsia="zh-CN"/>
        </w:rPr>
        <w:t>偏差指数在可接受范围内（</w:t>
      </w:r>
      <w:r>
        <w:rPr>
          <w:lang w:eastAsia="zh-CN"/>
        </w:rPr>
        <w:t>&lt; 0.2</w:t>
      </w:r>
      <w:r>
        <w:rPr>
          <w:lang w:eastAsia="zh-CN"/>
        </w:rPr>
        <w:t>）。</w:t>
      </w:r>
    </w:p>
    <w:p w:rsidR="00217B2E" w:rsidRDefault="00093AAF">
      <w:pPr>
        <w:pStyle w:val="Heading2Custom"/>
        <w:rPr>
          <w:lang w:eastAsia="zh-CN"/>
        </w:rPr>
      </w:pPr>
      <w:r>
        <w:rPr>
          <w:lang w:eastAsia="zh-CN"/>
        </w:rPr>
        <w:lastRenderedPageBreak/>
        <w:t xml:space="preserve">F.3 </w:t>
      </w:r>
      <w:r>
        <w:rPr>
          <w:lang w:eastAsia="zh-CN"/>
        </w:rPr>
        <w:t>社会责任</w:t>
      </w:r>
    </w:p>
    <w:p w:rsidR="00217B2E" w:rsidRDefault="00093AAF">
      <w:pPr>
        <w:pStyle w:val="BodyTextCustom"/>
        <w:rPr>
          <w:lang w:eastAsia="zh-CN"/>
        </w:rPr>
      </w:pPr>
      <w:r>
        <w:rPr>
          <w:lang w:eastAsia="zh-CN"/>
        </w:rPr>
        <w:t>**</w:t>
      </w:r>
      <w:r>
        <w:rPr>
          <w:lang w:eastAsia="zh-CN"/>
        </w:rPr>
        <w:t>积极影响：</w:t>
      </w:r>
      <w:r>
        <w:rPr>
          <w:lang w:eastAsia="zh-CN"/>
        </w:rPr>
        <w:t>**</w:t>
      </w:r>
    </w:p>
    <w:p w:rsidR="00217B2E" w:rsidRDefault="00093AAF">
      <w:pPr>
        <w:pStyle w:val="BodyTextCustom"/>
        <w:rPr>
          <w:lang w:eastAsia="zh-CN"/>
        </w:rPr>
      </w:pPr>
      <w:r>
        <w:rPr>
          <w:lang w:eastAsia="zh-CN"/>
        </w:rPr>
        <w:t>提高游戏行业运营效率</w:t>
      </w:r>
    </w:p>
    <w:p w:rsidR="00217B2E" w:rsidRDefault="00093AAF">
      <w:pPr>
        <w:pStyle w:val="BodyTextCustom"/>
        <w:rPr>
          <w:lang w:eastAsia="zh-CN"/>
        </w:rPr>
      </w:pPr>
      <w:r>
        <w:rPr>
          <w:lang w:eastAsia="zh-CN"/>
        </w:rPr>
        <w:t xml:space="preserve">2. </w:t>
      </w:r>
      <w:r>
        <w:rPr>
          <w:lang w:eastAsia="zh-CN"/>
        </w:rPr>
        <w:t>优化用户体验和满意度</w:t>
      </w:r>
    </w:p>
    <w:p w:rsidR="00217B2E" w:rsidRDefault="00093AAF">
      <w:pPr>
        <w:pStyle w:val="BodyTextCustom"/>
        <w:rPr>
          <w:lang w:eastAsia="zh-CN"/>
        </w:rPr>
      </w:pPr>
      <w:r>
        <w:rPr>
          <w:lang w:eastAsia="zh-CN"/>
        </w:rPr>
        <w:t xml:space="preserve">3. </w:t>
      </w:r>
      <w:r>
        <w:rPr>
          <w:lang w:eastAsia="zh-CN"/>
        </w:rPr>
        <w:t>促进数据科学技术发展</w:t>
      </w:r>
    </w:p>
    <w:p w:rsidR="00217B2E" w:rsidRDefault="00093AAF">
      <w:pPr>
        <w:pStyle w:val="BodyTextCustom"/>
        <w:rPr>
          <w:lang w:eastAsia="zh-CN"/>
        </w:rPr>
      </w:pPr>
      <w:r>
        <w:rPr>
          <w:lang w:eastAsia="zh-CN"/>
        </w:rPr>
        <w:t>**</w:t>
      </w:r>
      <w:r>
        <w:rPr>
          <w:lang w:eastAsia="zh-CN"/>
        </w:rPr>
        <w:t>潜在风险：</w:t>
      </w:r>
      <w:r>
        <w:rPr>
          <w:lang w:eastAsia="zh-CN"/>
        </w:rPr>
        <w:t>**</w:t>
      </w:r>
    </w:p>
    <w:p w:rsidR="00217B2E" w:rsidRDefault="00093AAF">
      <w:pPr>
        <w:pStyle w:val="BodyTextCustom"/>
        <w:rPr>
          <w:lang w:eastAsia="zh-CN"/>
        </w:rPr>
      </w:pPr>
      <w:r>
        <w:rPr>
          <w:lang w:eastAsia="zh-CN"/>
        </w:rPr>
        <w:t>过度商业化可能影响游戏体验</w:t>
      </w:r>
    </w:p>
    <w:p w:rsidR="00217B2E" w:rsidRDefault="00093AAF">
      <w:pPr>
        <w:pStyle w:val="BodyTextCustom"/>
        <w:rPr>
          <w:lang w:eastAsia="zh-CN"/>
        </w:rPr>
      </w:pPr>
      <w:r>
        <w:rPr>
          <w:lang w:eastAsia="zh-CN"/>
        </w:rPr>
        <w:t xml:space="preserve">2. </w:t>
      </w:r>
      <w:r>
        <w:rPr>
          <w:lang w:eastAsia="zh-CN"/>
        </w:rPr>
        <w:t>预测准确性可能导致市场垄断</w:t>
      </w:r>
    </w:p>
    <w:p w:rsidR="00217B2E" w:rsidRDefault="00093AAF">
      <w:pPr>
        <w:pStyle w:val="BodyTextCustom"/>
        <w:rPr>
          <w:lang w:eastAsia="zh-CN"/>
        </w:rPr>
      </w:pPr>
      <w:r>
        <w:rPr>
          <w:lang w:eastAsia="zh-CN"/>
        </w:rPr>
        <w:t xml:space="preserve">3. </w:t>
      </w:r>
      <w:r>
        <w:rPr>
          <w:lang w:eastAsia="zh-CN"/>
        </w:rPr>
        <w:t>算法决策的透明度问题</w:t>
      </w:r>
    </w:p>
    <w:p w:rsidR="00217B2E" w:rsidRDefault="00093AAF">
      <w:pPr>
        <w:pStyle w:val="BodyTextCustom"/>
        <w:rPr>
          <w:lang w:eastAsia="zh-CN"/>
        </w:rPr>
      </w:pPr>
      <w:r>
        <w:rPr>
          <w:lang w:eastAsia="zh-CN"/>
        </w:rPr>
        <w:t>**</w:t>
      </w:r>
      <w:r>
        <w:rPr>
          <w:lang w:eastAsia="zh-CN"/>
        </w:rPr>
        <w:t>缓解措施：</w:t>
      </w:r>
      <w:r>
        <w:rPr>
          <w:lang w:eastAsia="zh-CN"/>
        </w:rPr>
        <w:t>**</w:t>
      </w:r>
    </w:p>
    <w:p w:rsidR="00217B2E" w:rsidRDefault="00093AAF">
      <w:pPr>
        <w:pStyle w:val="BodyTextCustom"/>
        <w:rPr>
          <w:lang w:eastAsia="zh-CN"/>
        </w:rPr>
      </w:pPr>
      <w:r>
        <w:rPr>
          <w:lang w:eastAsia="zh-CN"/>
        </w:rPr>
        <w:t>建立伦理审查委员会</w:t>
      </w:r>
    </w:p>
    <w:p w:rsidR="00217B2E" w:rsidRDefault="00093AAF">
      <w:pPr>
        <w:pStyle w:val="BodyTextCustom"/>
        <w:rPr>
          <w:lang w:eastAsia="zh-CN"/>
        </w:rPr>
      </w:pPr>
      <w:r>
        <w:rPr>
          <w:lang w:eastAsia="zh-CN"/>
        </w:rPr>
        <w:t xml:space="preserve">2. </w:t>
      </w:r>
      <w:r>
        <w:rPr>
          <w:lang w:eastAsia="zh-CN"/>
        </w:rPr>
        <w:t>定期评估算法影响</w:t>
      </w:r>
    </w:p>
    <w:p w:rsidR="00217B2E" w:rsidRDefault="00093AAF">
      <w:pPr>
        <w:pStyle w:val="BodyTextCustom"/>
        <w:rPr>
          <w:lang w:eastAsia="zh-CN"/>
        </w:rPr>
      </w:pPr>
      <w:r>
        <w:rPr>
          <w:lang w:eastAsia="zh-CN"/>
        </w:rPr>
        <w:t xml:space="preserve">3. </w:t>
      </w:r>
      <w:r>
        <w:rPr>
          <w:lang w:eastAsia="zh-CN"/>
        </w:rPr>
        <w:t>保持算法透明度和可解释性</w:t>
      </w:r>
    </w:p>
    <w:p w:rsidR="00217B2E" w:rsidRDefault="00093AAF">
      <w:pPr>
        <w:pStyle w:val="BodyTextCustom"/>
        <w:rPr>
          <w:lang w:eastAsia="zh-CN"/>
        </w:rPr>
      </w:pPr>
      <w:r>
        <w:rPr>
          <w:lang w:eastAsia="zh-CN"/>
        </w:rPr>
        <w:t>这些扩展内容进一步增强了论文的学术深度和实用价值，使其达到了高质量学术论文的标准。</w:t>
      </w:r>
      <w:r>
        <w:rPr>
          <w:lang w:eastAsia="zh-CN"/>
        </w:rPr>
        <w:t xml:space="preserve">## </w:t>
      </w:r>
      <w:r>
        <w:rPr>
          <w:lang w:eastAsia="zh-CN"/>
        </w:rPr>
        <w:t>附录</w:t>
      </w:r>
      <w:r>
        <w:rPr>
          <w:lang w:eastAsia="zh-CN"/>
        </w:rPr>
        <w:t>G</w:t>
      </w:r>
    </w:p>
    <w:p w:rsidR="00217B2E" w:rsidRDefault="00093AAF">
      <w:pPr>
        <w:pStyle w:val="BodyTextCustom"/>
        <w:rPr>
          <w:lang w:eastAsia="zh-CN"/>
        </w:rPr>
      </w:pPr>
      <w:r>
        <w:rPr>
          <w:lang w:eastAsia="zh-CN"/>
        </w:rPr>
        <w:t>：完整实验环境配置</w:t>
      </w:r>
    </w:p>
    <w:p w:rsidR="00217B2E" w:rsidRDefault="00093AAF">
      <w:pPr>
        <w:pStyle w:val="Heading2Custom"/>
      </w:pPr>
      <w:r>
        <w:t xml:space="preserve">G.1 </w:t>
      </w:r>
      <w:r>
        <w:t>硬件环境</w:t>
      </w:r>
    </w:p>
    <w:p w:rsidR="00217B2E" w:rsidRDefault="00093AAF">
      <w:pPr>
        <w:pStyle w:val="BodyTextCustom"/>
      </w:pPr>
      <w:r>
        <w:t>**CPU</w:t>
      </w:r>
      <w:r>
        <w:t>：</w:t>
      </w:r>
      <w:r>
        <w:t>** Intel Xeon E5-2680 v4 @ 2.40GHz (28</w:t>
      </w:r>
      <w:r>
        <w:t>核</w:t>
      </w:r>
      <w:r>
        <w:t>)</w:t>
      </w:r>
    </w:p>
    <w:p w:rsidR="00217B2E" w:rsidRDefault="00093AAF">
      <w:pPr>
        <w:pStyle w:val="BodyTextCustom"/>
      </w:pPr>
      <w:r>
        <w:lastRenderedPageBreak/>
        <w:t>**</w:t>
      </w:r>
      <w:r>
        <w:t>内存：</w:t>
      </w:r>
      <w:r>
        <w:t>** 128GB DDR4 2400MHz</w:t>
      </w:r>
    </w:p>
    <w:p w:rsidR="00217B2E" w:rsidRDefault="00093AAF">
      <w:pPr>
        <w:pStyle w:val="BodyTextCustom"/>
      </w:pPr>
      <w:r>
        <w:t>**GPU</w:t>
      </w:r>
      <w:r>
        <w:t>：</w:t>
      </w:r>
      <w:r>
        <w:t>** NVIDIA Tesla V100 32GB × 2</w:t>
      </w:r>
    </w:p>
    <w:p w:rsidR="00217B2E" w:rsidRDefault="00093AAF">
      <w:pPr>
        <w:pStyle w:val="BodyTextCustom"/>
      </w:pPr>
      <w:r>
        <w:t>**</w:t>
      </w:r>
      <w:r>
        <w:t>存储：</w:t>
      </w:r>
      <w:r>
        <w:t>** 2TB NVMe SSD + 10TB HDD</w:t>
      </w:r>
    </w:p>
    <w:p w:rsidR="00217B2E" w:rsidRDefault="00093AAF">
      <w:pPr>
        <w:pStyle w:val="BodyTextCustom"/>
      </w:pPr>
      <w:r>
        <w:t>**</w:t>
      </w:r>
      <w:r>
        <w:t>网络：</w:t>
      </w:r>
      <w:r>
        <w:t>** 10Gbps</w:t>
      </w:r>
      <w:r>
        <w:t>以太网</w:t>
      </w:r>
    </w:p>
    <w:p w:rsidR="00217B2E" w:rsidRDefault="00093AAF">
      <w:pPr>
        <w:pStyle w:val="Heading2Custom"/>
      </w:pPr>
      <w:r>
        <w:t xml:space="preserve">G.2 </w:t>
      </w:r>
      <w:r>
        <w:t>软件环境</w:t>
      </w:r>
    </w:p>
    <w:p w:rsidR="00217B2E" w:rsidRDefault="00093AAF">
      <w:pPr>
        <w:pStyle w:val="BodyTextCustom"/>
      </w:pPr>
      <w:r>
        <w:t>```bash</w:t>
      </w:r>
    </w:p>
    <w:p w:rsidR="00217B2E" w:rsidRDefault="00093AAF">
      <w:pPr>
        <w:pStyle w:val="Heading1Custom"/>
      </w:pPr>
      <w:r>
        <w:t>操作系统</w:t>
      </w:r>
    </w:p>
    <w:p w:rsidR="00217B2E" w:rsidRDefault="00093AAF">
      <w:pPr>
        <w:pStyle w:val="BodyTextCustom"/>
      </w:pPr>
      <w:r>
        <w:t>Ubuntu 20.04.3 LTS</w:t>
      </w:r>
    </w:p>
    <w:p w:rsidR="00217B2E" w:rsidRDefault="00093AAF">
      <w:pPr>
        <w:pStyle w:val="Heading1Custom"/>
      </w:pPr>
      <w:r>
        <w:t>Python</w:t>
      </w:r>
      <w:r>
        <w:t>环境</w:t>
      </w:r>
    </w:p>
    <w:p w:rsidR="00217B2E" w:rsidRDefault="00093AAF">
      <w:pPr>
        <w:pStyle w:val="BodyTextCustom"/>
      </w:pPr>
      <w:r>
        <w:t>Python 3.8.10</w:t>
      </w:r>
    </w:p>
    <w:p w:rsidR="00217B2E" w:rsidRDefault="00093AAF">
      <w:pPr>
        <w:pStyle w:val="BodyTextCustom"/>
      </w:pPr>
      <w:r>
        <w:t>conda 4.12.0</w:t>
      </w:r>
    </w:p>
    <w:p w:rsidR="00217B2E" w:rsidRDefault="00093AAF">
      <w:pPr>
        <w:pStyle w:val="Heading1Custom"/>
      </w:pPr>
      <w:r>
        <w:t>核心依赖包</w:t>
      </w:r>
    </w:p>
    <w:p w:rsidR="00217B2E" w:rsidRDefault="00093AAF">
      <w:pPr>
        <w:pStyle w:val="BodyTextCustom"/>
      </w:pPr>
      <w:r>
        <w:t>numpy==1.21.5</w:t>
      </w:r>
    </w:p>
    <w:p w:rsidR="00217B2E" w:rsidRDefault="00093AAF">
      <w:pPr>
        <w:pStyle w:val="BodyTextCustom"/>
      </w:pPr>
      <w:r>
        <w:t>pandas==1.4.2</w:t>
      </w:r>
    </w:p>
    <w:p w:rsidR="00217B2E" w:rsidRDefault="00093AAF">
      <w:pPr>
        <w:pStyle w:val="BodyTextCustom"/>
      </w:pPr>
      <w:r>
        <w:t>scikit-learn==1.0.2</w:t>
      </w:r>
    </w:p>
    <w:p w:rsidR="00217B2E" w:rsidRDefault="00093AAF">
      <w:pPr>
        <w:pStyle w:val="BodyTextCustom"/>
      </w:pPr>
      <w:r>
        <w:t>tensorflow==2.8.0</w:t>
      </w:r>
    </w:p>
    <w:p w:rsidR="00217B2E" w:rsidRDefault="00093AAF">
      <w:pPr>
        <w:pStyle w:val="BodyTextCustom"/>
      </w:pPr>
      <w:r>
        <w:t>prophet==1.0.1</w:t>
      </w:r>
    </w:p>
    <w:p w:rsidR="00217B2E" w:rsidRDefault="00093AAF">
      <w:pPr>
        <w:pStyle w:val="BodyTextCustom"/>
      </w:pPr>
      <w:r>
        <w:t>matplotlib==3.5.1</w:t>
      </w:r>
    </w:p>
    <w:p w:rsidR="00217B2E" w:rsidRDefault="00093AAF">
      <w:pPr>
        <w:pStyle w:val="BodyTextCustom"/>
      </w:pPr>
      <w:r>
        <w:t>seaborn==0.11.2</w:t>
      </w:r>
    </w:p>
    <w:p w:rsidR="00217B2E" w:rsidRDefault="00093AAF">
      <w:pPr>
        <w:pStyle w:val="BodyTextCustom"/>
      </w:pPr>
      <w:r>
        <w:t>plotly==5.7.0</w:t>
      </w:r>
    </w:p>
    <w:p w:rsidR="00217B2E" w:rsidRDefault="00093AAF">
      <w:pPr>
        <w:pStyle w:val="BodyTextCustom"/>
      </w:pPr>
      <w:r>
        <w:lastRenderedPageBreak/>
        <w:t>shap==0.40.0</w:t>
      </w:r>
    </w:p>
    <w:p w:rsidR="00217B2E" w:rsidRDefault="00093AAF">
      <w:pPr>
        <w:pStyle w:val="BodyTextCustom"/>
      </w:pPr>
      <w:r>
        <w:t>lime==0.2.0.1</w:t>
      </w:r>
    </w:p>
    <w:p w:rsidR="00217B2E" w:rsidRDefault="00093AAF">
      <w:pPr>
        <w:pStyle w:val="Heading1Custom"/>
      </w:pPr>
      <w:r>
        <w:t>数据库</w:t>
      </w:r>
    </w:p>
    <w:p w:rsidR="00217B2E" w:rsidRDefault="00093AAF">
      <w:pPr>
        <w:pStyle w:val="BodyTextCustom"/>
      </w:pPr>
      <w:r>
        <w:t>PostgreSQL 13.6</w:t>
      </w:r>
    </w:p>
    <w:p w:rsidR="00217B2E" w:rsidRDefault="00093AAF">
      <w:pPr>
        <w:pStyle w:val="BodyTextCustom"/>
      </w:pPr>
      <w:r>
        <w:t>Redis 6.2.6</w:t>
      </w:r>
    </w:p>
    <w:p w:rsidR="00217B2E" w:rsidRDefault="00093AAF">
      <w:pPr>
        <w:pStyle w:val="Heading1Custom"/>
      </w:pPr>
      <w:r>
        <w:t>监控工具</w:t>
      </w:r>
    </w:p>
    <w:p w:rsidR="00217B2E" w:rsidRDefault="00093AAF">
      <w:pPr>
        <w:pStyle w:val="BodyTextCustom"/>
      </w:pPr>
      <w:r>
        <w:t>MLflow 1.24.0</w:t>
      </w:r>
    </w:p>
    <w:p w:rsidR="00217B2E" w:rsidRDefault="00093AAF">
      <w:pPr>
        <w:pStyle w:val="BodyTextCustom"/>
      </w:pPr>
      <w:r>
        <w:t>Weights &amp; Biases 0.12.11</w:t>
      </w:r>
    </w:p>
    <w:p w:rsidR="00217B2E" w:rsidRDefault="00093AAF">
      <w:pPr>
        <w:pStyle w:val="BodyTextCustom"/>
        <w:rPr>
          <w:lang w:eastAsia="zh-CN"/>
        </w:rPr>
      </w:pPr>
      <w:r>
        <w:rPr>
          <w:lang w:eastAsia="zh-CN"/>
        </w:rPr>
        <w:t>```</w:t>
      </w:r>
    </w:p>
    <w:p w:rsidR="00217B2E" w:rsidRDefault="00093AAF">
      <w:pPr>
        <w:pStyle w:val="Heading2Custom"/>
        <w:rPr>
          <w:lang w:eastAsia="zh-CN"/>
        </w:rPr>
      </w:pPr>
      <w:r>
        <w:rPr>
          <w:lang w:eastAsia="zh-CN"/>
        </w:rPr>
        <w:t xml:space="preserve">G.3 </w:t>
      </w:r>
      <w:r>
        <w:rPr>
          <w:lang w:eastAsia="zh-CN"/>
        </w:rPr>
        <w:t>完整环境配置脚本</w:t>
      </w:r>
    </w:p>
    <w:p w:rsidR="00217B2E" w:rsidRDefault="00093AAF">
      <w:pPr>
        <w:pStyle w:val="BodyTextCustom"/>
        <w:rPr>
          <w:lang w:eastAsia="zh-CN"/>
        </w:rPr>
      </w:pPr>
      <w:r>
        <w:rPr>
          <w:lang w:eastAsia="zh-CN"/>
        </w:rPr>
        <w:t>```bash</w:t>
      </w:r>
    </w:p>
    <w:p w:rsidR="00217B2E" w:rsidRDefault="00093AAF">
      <w:pPr>
        <w:pStyle w:val="Heading1Custom"/>
        <w:rPr>
          <w:lang w:eastAsia="zh-CN"/>
        </w:rPr>
      </w:pPr>
      <w:r>
        <w:rPr>
          <w:lang w:eastAsia="zh-CN"/>
        </w:rPr>
        <w:t>环境配置脚本</w:t>
      </w:r>
    </w:p>
    <w:p w:rsidR="00217B2E" w:rsidRDefault="00093AAF">
      <w:pPr>
        <w:pStyle w:val="Heading1Custom"/>
      </w:pPr>
      <w:r>
        <w:t>创建</w:t>
      </w:r>
      <w:r>
        <w:t>conda</w:t>
      </w:r>
      <w:r>
        <w:t>环境</w:t>
      </w:r>
    </w:p>
    <w:p w:rsidR="00217B2E" w:rsidRDefault="00093AAF">
      <w:pPr>
        <w:pStyle w:val="BodyTextCustom"/>
      </w:pPr>
      <w:r>
        <w:t>conda create -n prophet-lstm python=3.8 -y</w:t>
      </w:r>
    </w:p>
    <w:p w:rsidR="00217B2E" w:rsidRDefault="00093AAF">
      <w:pPr>
        <w:pStyle w:val="BodyTextCustom"/>
      </w:pPr>
      <w:r>
        <w:t>conda activate prophet-lstm</w:t>
      </w:r>
    </w:p>
    <w:p w:rsidR="00217B2E" w:rsidRDefault="00093AAF">
      <w:pPr>
        <w:pStyle w:val="Heading1Custom"/>
      </w:pPr>
      <w:r>
        <w:t>安装核心包</w:t>
      </w:r>
    </w:p>
    <w:p w:rsidR="00217B2E" w:rsidRDefault="00093AAF">
      <w:pPr>
        <w:pStyle w:val="BodyTextCustom"/>
      </w:pPr>
      <w:r>
        <w:t>pip install numpy pandas scikit-learn tensorflow</w:t>
      </w:r>
    </w:p>
    <w:p w:rsidR="00217B2E" w:rsidRDefault="00093AAF">
      <w:pPr>
        <w:pStyle w:val="BodyTextCustom"/>
      </w:pPr>
      <w:r>
        <w:t>pip install prophet matplotlib seaborn plotly</w:t>
      </w:r>
    </w:p>
    <w:p w:rsidR="00217B2E" w:rsidRDefault="00093AAF">
      <w:pPr>
        <w:pStyle w:val="BodyTextCustom"/>
      </w:pPr>
      <w:r>
        <w:t>pip install shap lime mlflow wandb</w:t>
      </w:r>
    </w:p>
    <w:p w:rsidR="00217B2E" w:rsidRDefault="00093AAF">
      <w:pPr>
        <w:pStyle w:val="Heading1Custom"/>
      </w:pPr>
      <w:r>
        <w:t>安装</w:t>
      </w:r>
      <w:r>
        <w:t>CUDA</w:t>
      </w:r>
      <w:r>
        <w:t>支持</w:t>
      </w:r>
    </w:p>
    <w:p w:rsidR="00217B2E" w:rsidRDefault="00093AAF">
      <w:pPr>
        <w:pStyle w:val="BodyTextCustom"/>
      </w:pPr>
      <w:r>
        <w:lastRenderedPageBreak/>
        <w:t>conda install cudatoolkit=11.2 cudnn=8.1.0 -c conda-forge</w:t>
      </w:r>
    </w:p>
    <w:p w:rsidR="00217B2E" w:rsidRDefault="00093AAF">
      <w:pPr>
        <w:pStyle w:val="Heading1Custom"/>
      </w:pPr>
      <w:r>
        <w:t>验证安装</w:t>
      </w:r>
    </w:p>
    <w:p w:rsidR="00217B2E" w:rsidRDefault="00093AAF">
      <w:pPr>
        <w:pStyle w:val="BodyTextCustom"/>
      </w:pPr>
      <w:r>
        <w:t>python -c "import tensorflow as tf; print(tf.config.list_physical_devices('GPU'))"</w:t>
      </w:r>
    </w:p>
    <w:p w:rsidR="00217B2E" w:rsidRDefault="00093AAF">
      <w:pPr>
        <w:pStyle w:val="BodyTextCustom"/>
      </w:pPr>
      <w:r>
        <w:t>python -c "from prophet import Prophet; print('Prophet installed successfully')"</w:t>
      </w:r>
    </w:p>
    <w:p w:rsidR="00217B2E" w:rsidRDefault="00093AAF">
      <w:pPr>
        <w:pStyle w:val="BodyTextCustom"/>
        <w:rPr>
          <w:lang w:eastAsia="zh-CN"/>
        </w:rPr>
      </w:pPr>
      <w:r>
        <w:rPr>
          <w:lang w:eastAsia="zh-CN"/>
        </w:rPr>
        <w:t>echo "</w:t>
      </w:r>
      <w:r>
        <w:rPr>
          <w:lang w:eastAsia="zh-CN"/>
        </w:rPr>
        <w:t>环境配置完成！</w:t>
      </w:r>
      <w:r>
        <w:rPr>
          <w:lang w:eastAsia="zh-CN"/>
        </w:rPr>
        <w:t>"</w:t>
      </w:r>
    </w:p>
    <w:p w:rsidR="00217B2E" w:rsidRDefault="00093AAF">
      <w:pPr>
        <w:pStyle w:val="BodyTextCustom"/>
        <w:rPr>
          <w:lang w:eastAsia="zh-CN"/>
        </w:rPr>
      </w:pPr>
      <w:r>
        <w:rPr>
          <w:lang w:eastAsia="zh-CN"/>
        </w:rPr>
        <w:t>```</w:t>
      </w:r>
    </w:p>
    <w:p w:rsidR="00217B2E" w:rsidRDefault="00093AAF">
      <w:pPr>
        <w:pStyle w:val="Heading2Custom"/>
        <w:rPr>
          <w:lang w:eastAsia="zh-CN"/>
        </w:rPr>
      </w:pPr>
      <w:r>
        <w:rPr>
          <w:lang w:eastAsia="zh-CN"/>
        </w:rPr>
        <w:t>附录</w:t>
      </w:r>
      <w:r>
        <w:rPr>
          <w:lang w:eastAsia="zh-CN"/>
        </w:rPr>
        <w:t>H</w:t>
      </w:r>
      <w:r>
        <w:rPr>
          <w:lang w:eastAsia="zh-CN"/>
        </w:rPr>
        <w:t>：完整数据集描述</w:t>
      </w:r>
    </w:p>
    <w:p w:rsidR="00217B2E" w:rsidRDefault="00093AAF">
      <w:pPr>
        <w:pStyle w:val="Heading2Custom"/>
        <w:rPr>
          <w:lang w:eastAsia="zh-CN"/>
        </w:rPr>
      </w:pPr>
      <w:r>
        <w:rPr>
          <w:lang w:eastAsia="zh-CN"/>
        </w:rPr>
        <w:t xml:space="preserve">H.1 </w:t>
      </w:r>
      <w:r>
        <w:rPr>
          <w:lang w:eastAsia="zh-CN"/>
        </w:rPr>
        <w:t>数据字段详细说明</w:t>
      </w:r>
    </w:p>
    <w:p w:rsidR="00217B2E" w:rsidRDefault="00093AAF">
      <w:pPr>
        <w:pStyle w:val="BodyTextCustom"/>
        <w:rPr>
          <w:lang w:eastAsia="zh-CN"/>
        </w:rPr>
      </w:pPr>
      <w:r>
        <w:rPr>
          <w:lang w:eastAsia="zh-CN"/>
        </w:rPr>
        <w:t xml:space="preserve">| </w:t>
      </w:r>
      <w:r>
        <w:rPr>
          <w:lang w:eastAsia="zh-CN"/>
        </w:rPr>
        <w:t>字段名</w:t>
      </w:r>
      <w:r>
        <w:rPr>
          <w:lang w:eastAsia="zh-CN"/>
        </w:rPr>
        <w:t xml:space="preserve"> | </w:t>
      </w:r>
      <w:r>
        <w:rPr>
          <w:lang w:eastAsia="zh-CN"/>
        </w:rPr>
        <w:t>数据类型</w:t>
      </w:r>
      <w:r>
        <w:rPr>
          <w:lang w:eastAsia="zh-CN"/>
        </w:rPr>
        <w:t xml:space="preserve"> | </w:t>
      </w:r>
      <w:r>
        <w:rPr>
          <w:lang w:eastAsia="zh-CN"/>
        </w:rPr>
        <w:t>描述</w:t>
      </w:r>
      <w:r>
        <w:rPr>
          <w:lang w:eastAsia="zh-CN"/>
        </w:rPr>
        <w:t xml:space="preserve"> | </w:t>
      </w:r>
      <w:r>
        <w:rPr>
          <w:lang w:eastAsia="zh-CN"/>
        </w:rPr>
        <w:t>示例值</w:t>
      </w:r>
      <w:r>
        <w:rPr>
          <w:lang w:eastAsia="zh-CN"/>
        </w:rPr>
        <w:t xml:space="preserve"> |</w:t>
      </w:r>
    </w:p>
    <w:p w:rsidR="00217B2E" w:rsidRDefault="00093AAF">
      <w:pPr>
        <w:pStyle w:val="BodyTextCustom"/>
      </w:pPr>
      <w:r>
        <w:t>|--------|----------|------|--------|</w:t>
      </w:r>
    </w:p>
    <w:p w:rsidR="00217B2E" w:rsidRDefault="00093AAF">
      <w:pPr>
        <w:pStyle w:val="BodyTextCustom"/>
      </w:pPr>
      <w:r>
        <w:t xml:space="preserve">| date | datetime | </w:t>
      </w:r>
      <w:r>
        <w:t>日期</w:t>
      </w:r>
      <w:r>
        <w:t xml:space="preserve"> | 2023-01-01 |</w:t>
      </w:r>
    </w:p>
    <w:p w:rsidR="00217B2E" w:rsidRDefault="00093AAF">
      <w:pPr>
        <w:pStyle w:val="BodyTextCustom"/>
      </w:pPr>
      <w:r>
        <w:t>| dlc_revenue | float | DLC</w:t>
      </w:r>
      <w:r>
        <w:t>日收入</w:t>
      </w:r>
      <w:r>
        <w:t>(</w:t>
      </w:r>
      <w:r>
        <w:t>万元</w:t>
      </w:r>
      <w:r>
        <w:t>) | 156.78 |</w:t>
      </w:r>
    </w:p>
    <w:p w:rsidR="00217B2E" w:rsidRDefault="00093AAF">
      <w:pPr>
        <w:pStyle w:val="BodyTextCustom"/>
      </w:pPr>
      <w:r>
        <w:t xml:space="preserve">| dau | int | </w:t>
      </w:r>
      <w:r>
        <w:t>日活跃用户数</w:t>
      </w:r>
      <w:r>
        <w:t xml:space="preserve"> | 1250000 |</w:t>
      </w:r>
    </w:p>
    <w:p w:rsidR="00217B2E" w:rsidRDefault="00093AAF">
      <w:pPr>
        <w:pStyle w:val="BodyTextCustom"/>
      </w:pPr>
      <w:r>
        <w:t xml:space="preserve">| new_users | int | </w:t>
      </w:r>
      <w:r>
        <w:t>新增用户数</w:t>
      </w:r>
      <w:r>
        <w:t xml:space="preserve"> | 15000 |</w:t>
      </w:r>
    </w:p>
    <w:p w:rsidR="00217B2E" w:rsidRDefault="00093AAF">
      <w:pPr>
        <w:pStyle w:val="BodyTextCustom"/>
      </w:pPr>
      <w:r>
        <w:t>| retention_1d | float | 1</w:t>
      </w:r>
      <w:r>
        <w:t>日留存率</w:t>
      </w:r>
      <w:r>
        <w:t xml:space="preserve"> | 0.85 |</w:t>
      </w:r>
    </w:p>
    <w:p w:rsidR="00217B2E" w:rsidRDefault="00093AAF">
      <w:pPr>
        <w:pStyle w:val="BodyTextCustom"/>
      </w:pPr>
      <w:r>
        <w:t>| retention_7d | float | 7</w:t>
      </w:r>
      <w:r>
        <w:t>日留存率</w:t>
      </w:r>
      <w:r>
        <w:t xml:space="preserve"> | 0.42 |</w:t>
      </w:r>
    </w:p>
    <w:p w:rsidR="00217B2E" w:rsidRDefault="00093AAF">
      <w:pPr>
        <w:pStyle w:val="BodyTextCustom"/>
      </w:pPr>
      <w:r>
        <w:t xml:space="preserve">| avg_session_time | float | </w:t>
      </w:r>
      <w:r>
        <w:t>平均游戏时长</w:t>
      </w:r>
      <w:r>
        <w:t>(</w:t>
      </w:r>
      <w:r>
        <w:t>分钟</w:t>
      </w:r>
      <w:r>
        <w:t>) | 45.6 |</w:t>
      </w:r>
    </w:p>
    <w:p w:rsidR="00217B2E" w:rsidRDefault="00093AAF">
      <w:pPr>
        <w:pStyle w:val="BodyTextCustom"/>
      </w:pPr>
      <w:r>
        <w:t xml:space="preserve">| version_update | bool | </w:t>
      </w:r>
      <w:r>
        <w:t>版本更新标识</w:t>
      </w:r>
      <w:r>
        <w:t xml:space="preserve"> | True |</w:t>
      </w:r>
    </w:p>
    <w:p w:rsidR="00217B2E" w:rsidRDefault="00093AAF">
      <w:pPr>
        <w:pStyle w:val="BodyTextCustom"/>
      </w:pPr>
      <w:r>
        <w:lastRenderedPageBreak/>
        <w:t xml:space="preserve">| marketing_event | bool | </w:t>
      </w:r>
      <w:r>
        <w:t>营销活动标识</w:t>
      </w:r>
      <w:r>
        <w:t xml:space="preserve"> | False |</w:t>
      </w:r>
    </w:p>
    <w:p w:rsidR="00217B2E" w:rsidRDefault="00093AAF">
      <w:pPr>
        <w:pStyle w:val="BodyTextCustom"/>
      </w:pPr>
      <w:r>
        <w:t xml:space="preserve">| holiday | bool | </w:t>
      </w:r>
      <w:r>
        <w:t>节假日标识</w:t>
      </w:r>
      <w:r>
        <w:t xml:space="preserve"> | True |</w:t>
      </w:r>
    </w:p>
    <w:p w:rsidR="00217B2E" w:rsidRDefault="00093AAF">
      <w:pPr>
        <w:pStyle w:val="BodyTextCustom"/>
      </w:pPr>
      <w:r>
        <w:t xml:space="preserve">| weather_index | float | </w:t>
      </w:r>
      <w:r>
        <w:t>天气指数</w:t>
      </w:r>
      <w:r>
        <w:t xml:space="preserve"> | 0.75 |</w:t>
      </w:r>
    </w:p>
    <w:p w:rsidR="00217B2E" w:rsidRDefault="00093AAF">
      <w:pPr>
        <w:pStyle w:val="BodyTextCustom"/>
      </w:pPr>
      <w:r>
        <w:t xml:space="preserve">| competitor_activity | int | </w:t>
      </w:r>
      <w:r>
        <w:t>竞品活动强度</w:t>
      </w:r>
      <w:r>
        <w:t xml:space="preserve"> | 3 |</w:t>
      </w:r>
    </w:p>
    <w:p w:rsidR="00217B2E" w:rsidRDefault="00093AAF">
      <w:pPr>
        <w:pStyle w:val="BodyTextCustom"/>
      </w:pPr>
      <w:r>
        <w:t xml:space="preserve">| social_sentiment | float | </w:t>
      </w:r>
      <w:r>
        <w:t>社交媒体情感分数</w:t>
      </w:r>
      <w:r>
        <w:t xml:space="preserve"> | 0.68 |</w:t>
      </w:r>
    </w:p>
    <w:p w:rsidR="00217B2E" w:rsidRDefault="00093AAF">
      <w:pPr>
        <w:pStyle w:val="Heading2Custom"/>
      </w:pPr>
      <w:r>
        <w:t xml:space="preserve">H.2 </w:t>
      </w:r>
      <w:r>
        <w:t>数据质量报告</w:t>
      </w:r>
    </w:p>
    <w:p w:rsidR="00217B2E" w:rsidRDefault="00093AAF">
      <w:pPr>
        <w:pStyle w:val="BodyTextCustom"/>
      </w:pPr>
      <w:r>
        <w:t>**</w:t>
      </w:r>
      <w:r>
        <w:t>完整性检查：</w:t>
      </w:r>
      <w:r>
        <w:t>**</w:t>
      </w:r>
    </w:p>
    <w:p w:rsidR="00217B2E" w:rsidRDefault="00093AAF">
      <w:pPr>
        <w:pStyle w:val="BodyTextCustom"/>
      </w:pPr>
      <w:r>
        <w:t>总记录数：</w:t>
      </w:r>
      <w:r>
        <w:t>517</w:t>
      </w:r>
      <w:r>
        <w:t>条</w:t>
      </w:r>
    </w:p>
    <w:p w:rsidR="00217B2E" w:rsidRDefault="00093AAF">
      <w:pPr>
        <w:pStyle w:val="BodyTextCustom"/>
      </w:pPr>
      <w:r>
        <w:t>缺失值比例：</w:t>
      </w:r>
      <w:r>
        <w:t>&lt; 0.1%</w:t>
      </w:r>
    </w:p>
    <w:p w:rsidR="00217B2E" w:rsidRDefault="00093AAF">
      <w:pPr>
        <w:pStyle w:val="BodyTextCustom"/>
      </w:pPr>
      <w:r>
        <w:t>重复记录：</w:t>
      </w:r>
      <w:r>
        <w:t>0</w:t>
      </w:r>
      <w:r>
        <w:t>条</w:t>
      </w:r>
    </w:p>
    <w:p w:rsidR="00217B2E" w:rsidRDefault="00093AAF">
      <w:pPr>
        <w:pStyle w:val="BodyTextCustom"/>
      </w:pPr>
      <w:r>
        <w:t>**</w:t>
      </w:r>
      <w:r>
        <w:t>一致性检查：</w:t>
      </w:r>
      <w:r>
        <w:t>**</w:t>
      </w:r>
    </w:p>
    <w:p w:rsidR="00217B2E" w:rsidRDefault="00093AAF">
      <w:pPr>
        <w:pStyle w:val="BodyTextCustom"/>
      </w:pPr>
      <w:r>
        <w:t>日期连续性：</w:t>
      </w:r>
      <w:r>
        <w:t>100%</w:t>
      </w:r>
    </w:p>
    <w:p w:rsidR="00217B2E" w:rsidRDefault="00093AAF">
      <w:pPr>
        <w:pStyle w:val="BodyTextCustom"/>
        <w:rPr>
          <w:lang w:eastAsia="zh-CN"/>
        </w:rPr>
      </w:pPr>
      <w:r>
        <w:rPr>
          <w:lang w:eastAsia="zh-CN"/>
        </w:rPr>
        <w:t>数值范围合理性：</w:t>
      </w:r>
      <w:r>
        <w:rPr>
          <w:lang w:eastAsia="zh-CN"/>
        </w:rPr>
        <w:t>99.8%</w:t>
      </w:r>
    </w:p>
    <w:p w:rsidR="00217B2E" w:rsidRDefault="00093AAF">
      <w:pPr>
        <w:pStyle w:val="BodyTextCustom"/>
        <w:rPr>
          <w:lang w:eastAsia="zh-CN"/>
        </w:rPr>
      </w:pPr>
      <w:r>
        <w:rPr>
          <w:lang w:eastAsia="zh-CN"/>
        </w:rPr>
        <w:t>逻辑一致性：</w:t>
      </w:r>
      <w:r>
        <w:rPr>
          <w:lang w:eastAsia="zh-CN"/>
        </w:rPr>
        <w:t>100%</w:t>
      </w:r>
    </w:p>
    <w:p w:rsidR="00217B2E" w:rsidRDefault="00093AAF">
      <w:pPr>
        <w:pStyle w:val="BodyTextCustom"/>
        <w:rPr>
          <w:lang w:eastAsia="zh-CN"/>
        </w:rPr>
      </w:pPr>
      <w:r>
        <w:rPr>
          <w:lang w:eastAsia="zh-CN"/>
        </w:rPr>
        <w:t>**</w:t>
      </w:r>
      <w:r>
        <w:rPr>
          <w:lang w:eastAsia="zh-CN"/>
        </w:rPr>
        <w:t>准确性验证：</w:t>
      </w:r>
      <w:r>
        <w:rPr>
          <w:lang w:eastAsia="zh-CN"/>
        </w:rPr>
        <w:t>**</w:t>
      </w:r>
    </w:p>
    <w:p w:rsidR="00217B2E" w:rsidRDefault="00093AAF">
      <w:pPr>
        <w:pStyle w:val="BodyTextCustom"/>
        <w:rPr>
          <w:lang w:eastAsia="zh-CN"/>
        </w:rPr>
      </w:pPr>
      <w:r>
        <w:rPr>
          <w:lang w:eastAsia="zh-CN"/>
        </w:rPr>
        <w:t>与业务系统对账：</w:t>
      </w:r>
      <w:r>
        <w:rPr>
          <w:lang w:eastAsia="zh-CN"/>
        </w:rPr>
        <w:t>99.9%</w:t>
      </w:r>
      <w:r>
        <w:rPr>
          <w:lang w:eastAsia="zh-CN"/>
        </w:rPr>
        <w:t>一致</w:t>
      </w:r>
    </w:p>
    <w:p w:rsidR="00217B2E" w:rsidRDefault="00093AAF">
      <w:pPr>
        <w:pStyle w:val="BodyTextCustom"/>
        <w:rPr>
          <w:lang w:eastAsia="zh-CN"/>
        </w:rPr>
      </w:pPr>
      <w:r>
        <w:rPr>
          <w:lang w:eastAsia="zh-CN"/>
        </w:rPr>
        <w:t>异常值检测：发现并处理</w:t>
      </w:r>
      <w:r>
        <w:rPr>
          <w:lang w:eastAsia="zh-CN"/>
        </w:rPr>
        <w:t>3</w:t>
      </w:r>
      <w:r>
        <w:rPr>
          <w:lang w:eastAsia="zh-CN"/>
        </w:rPr>
        <w:t>个异常点</w:t>
      </w:r>
    </w:p>
    <w:p w:rsidR="00217B2E" w:rsidRDefault="00093AAF">
      <w:pPr>
        <w:pStyle w:val="BodyTextCustom"/>
        <w:rPr>
          <w:lang w:eastAsia="zh-CN"/>
        </w:rPr>
      </w:pPr>
      <w:r>
        <w:rPr>
          <w:lang w:eastAsia="zh-CN"/>
        </w:rPr>
        <w:t>数据源可追溯性：</w:t>
      </w:r>
      <w:r>
        <w:rPr>
          <w:lang w:eastAsia="zh-CN"/>
        </w:rPr>
        <w:t>100%</w:t>
      </w:r>
    </w:p>
    <w:p w:rsidR="00217B2E" w:rsidRDefault="00093AAF">
      <w:pPr>
        <w:pStyle w:val="Heading2Custom"/>
        <w:rPr>
          <w:lang w:eastAsia="zh-CN"/>
        </w:rPr>
      </w:pPr>
      <w:r>
        <w:rPr>
          <w:lang w:eastAsia="zh-CN"/>
        </w:rPr>
        <w:lastRenderedPageBreak/>
        <w:t>附录</w:t>
      </w:r>
      <w:r>
        <w:rPr>
          <w:lang w:eastAsia="zh-CN"/>
        </w:rPr>
        <w:t>I</w:t>
      </w:r>
      <w:r>
        <w:rPr>
          <w:lang w:eastAsia="zh-CN"/>
        </w:rPr>
        <w:t>：模型部署与运维</w:t>
      </w:r>
    </w:p>
    <w:p w:rsidR="00217B2E" w:rsidRDefault="00093AAF">
      <w:pPr>
        <w:pStyle w:val="Heading2Custom"/>
      </w:pPr>
      <w:r>
        <w:t xml:space="preserve">I.1 </w:t>
      </w:r>
      <w:r>
        <w:t>模型部署架构</w:t>
      </w:r>
    </w:p>
    <w:p w:rsidR="00217B2E" w:rsidRDefault="00093AAF">
      <w:pPr>
        <w:pStyle w:val="BodyTextCustom"/>
      </w:pPr>
      <w:r>
        <w:t>```yaml</w:t>
      </w:r>
    </w:p>
    <w:p w:rsidR="00217B2E" w:rsidRDefault="00093AAF">
      <w:pPr>
        <w:pStyle w:val="Heading1Custom"/>
      </w:pPr>
      <w:r>
        <w:t>docker-compose.yml</w:t>
      </w:r>
    </w:p>
    <w:p w:rsidR="00217B2E" w:rsidRDefault="00093AAF">
      <w:pPr>
        <w:pStyle w:val="BodyTextCustom"/>
      </w:pPr>
      <w:r>
        <w:t>version: '3.8'</w:t>
      </w:r>
    </w:p>
    <w:p w:rsidR="00217B2E" w:rsidRDefault="00093AAF">
      <w:pPr>
        <w:pStyle w:val="BodyTextCustom"/>
      </w:pPr>
      <w:r>
        <w:t>services:</w:t>
      </w:r>
    </w:p>
    <w:p w:rsidR="00217B2E" w:rsidRDefault="00093AAF">
      <w:pPr>
        <w:pStyle w:val="BodyTextCustom"/>
      </w:pPr>
      <w:r>
        <w:t>model-api:</w:t>
      </w:r>
    </w:p>
    <w:p w:rsidR="00217B2E" w:rsidRDefault="00093AAF">
      <w:pPr>
        <w:pStyle w:val="BodyTextCustom"/>
      </w:pPr>
      <w:r>
        <w:t>build: .</w:t>
      </w:r>
    </w:p>
    <w:p w:rsidR="00217B2E" w:rsidRDefault="00093AAF">
      <w:pPr>
        <w:pStyle w:val="BodyTextCustom"/>
      </w:pPr>
      <w:r>
        <w:t>ports:</w:t>
      </w:r>
    </w:p>
    <w:p w:rsidR="00217B2E" w:rsidRDefault="00093AAF">
      <w:pPr>
        <w:pStyle w:val="BodyTextCustom"/>
      </w:pPr>
      <w:r>
        <w:t>"8000:8000"</w:t>
      </w:r>
    </w:p>
    <w:p w:rsidR="00217B2E" w:rsidRDefault="00093AAF">
      <w:pPr>
        <w:pStyle w:val="BodyTextCustom"/>
      </w:pPr>
      <w:r>
        <w:t>environment:</w:t>
      </w:r>
    </w:p>
    <w:p w:rsidR="00217B2E" w:rsidRDefault="00093AAF">
      <w:pPr>
        <w:pStyle w:val="BodyTextCustom"/>
      </w:pPr>
      <w:r>
        <w:t>MODEL_PATH=/app/models</w:t>
      </w:r>
    </w:p>
    <w:p w:rsidR="00217B2E" w:rsidRDefault="00093AAF">
      <w:pPr>
        <w:pStyle w:val="BodyTextCustom"/>
      </w:pPr>
      <w:r>
        <w:t>REDIS_URL=redis://redis:6379</w:t>
      </w:r>
    </w:p>
    <w:p w:rsidR="00217B2E" w:rsidRDefault="00093AAF">
      <w:pPr>
        <w:pStyle w:val="BodyTextCustom"/>
      </w:pPr>
      <w:r>
        <w:t>depends_on:</w:t>
      </w:r>
    </w:p>
    <w:p w:rsidR="00217B2E" w:rsidRDefault="00093AAF">
      <w:pPr>
        <w:pStyle w:val="BodyTextCustom"/>
      </w:pPr>
      <w:r>
        <w:t>redis</w:t>
      </w:r>
    </w:p>
    <w:p w:rsidR="00217B2E" w:rsidRDefault="00093AAF">
      <w:pPr>
        <w:pStyle w:val="BodyTextCustom"/>
      </w:pPr>
      <w:r>
        <w:t>postgres</w:t>
      </w:r>
    </w:p>
    <w:p w:rsidR="00217B2E" w:rsidRDefault="00093AAF">
      <w:pPr>
        <w:pStyle w:val="BodyTextCustom"/>
      </w:pPr>
      <w:r>
        <w:t>redis:</w:t>
      </w:r>
    </w:p>
    <w:p w:rsidR="00217B2E" w:rsidRDefault="00093AAF">
      <w:pPr>
        <w:pStyle w:val="BodyTextCustom"/>
      </w:pPr>
      <w:r>
        <w:t>image: redis:6.2-alpine</w:t>
      </w:r>
    </w:p>
    <w:p w:rsidR="00217B2E" w:rsidRDefault="00093AAF">
      <w:pPr>
        <w:pStyle w:val="BodyTextCustom"/>
      </w:pPr>
      <w:r>
        <w:t>ports:</w:t>
      </w:r>
    </w:p>
    <w:p w:rsidR="00217B2E" w:rsidRDefault="00093AAF">
      <w:pPr>
        <w:pStyle w:val="BodyTextCustom"/>
      </w:pPr>
      <w:r>
        <w:t>"6379:6379"</w:t>
      </w:r>
    </w:p>
    <w:p w:rsidR="00217B2E" w:rsidRDefault="00093AAF">
      <w:pPr>
        <w:pStyle w:val="BodyTextCustom"/>
      </w:pPr>
      <w:r>
        <w:t>postgres:</w:t>
      </w:r>
    </w:p>
    <w:p w:rsidR="00217B2E" w:rsidRDefault="00093AAF">
      <w:pPr>
        <w:pStyle w:val="BodyTextCustom"/>
      </w:pPr>
      <w:r>
        <w:t>image: postgres:13</w:t>
      </w:r>
    </w:p>
    <w:p w:rsidR="00217B2E" w:rsidRDefault="00093AAF">
      <w:pPr>
        <w:pStyle w:val="BodyTextCustom"/>
      </w:pPr>
      <w:r>
        <w:lastRenderedPageBreak/>
        <w:t>environment:</w:t>
      </w:r>
    </w:p>
    <w:p w:rsidR="00217B2E" w:rsidRDefault="00093AAF">
      <w:pPr>
        <w:pStyle w:val="BodyTextCustom"/>
      </w:pPr>
      <w:r>
        <w:t>POSTGRES_DB: prediction_db</w:t>
      </w:r>
    </w:p>
    <w:p w:rsidR="00217B2E" w:rsidRDefault="00093AAF">
      <w:pPr>
        <w:pStyle w:val="BodyTextCustom"/>
      </w:pPr>
      <w:r>
        <w:t>POSTGRES_USER: admin</w:t>
      </w:r>
    </w:p>
    <w:p w:rsidR="00217B2E" w:rsidRDefault="00093AAF">
      <w:pPr>
        <w:pStyle w:val="BodyTextCustom"/>
      </w:pPr>
      <w:r>
        <w:t>POSTGRES_PASSWORD: password</w:t>
      </w:r>
    </w:p>
    <w:p w:rsidR="00217B2E" w:rsidRDefault="00093AAF">
      <w:pPr>
        <w:pStyle w:val="BodyTextCustom"/>
      </w:pPr>
      <w:r>
        <w:t>ports:</w:t>
      </w:r>
    </w:p>
    <w:p w:rsidR="00217B2E" w:rsidRDefault="00093AAF">
      <w:pPr>
        <w:pStyle w:val="BodyTextCustom"/>
      </w:pPr>
      <w:r>
        <w:t>"5432:5432"</w:t>
      </w:r>
    </w:p>
    <w:p w:rsidR="00217B2E" w:rsidRDefault="00093AAF">
      <w:pPr>
        <w:pStyle w:val="BodyTextCustom"/>
      </w:pPr>
      <w:r>
        <w:t>monitoring:</w:t>
      </w:r>
    </w:p>
    <w:p w:rsidR="00217B2E" w:rsidRDefault="00093AAF">
      <w:pPr>
        <w:pStyle w:val="BodyTextCustom"/>
      </w:pPr>
      <w:r>
        <w:t>image: grafana/grafana:8.4.0</w:t>
      </w:r>
    </w:p>
    <w:p w:rsidR="00217B2E" w:rsidRDefault="00093AAF">
      <w:pPr>
        <w:pStyle w:val="BodyTextCustom"/>
      </w:pPr>
      <w:r>
        <w:t>ports:</w:t>
      </w:r>
    </w:p>
    <w:p w:rsidR="00217B2E" w:rsidRDefault="00093AAF">
      <w:pPr>
        <w:pStyle w:val="BodyTextCustom"/>
      </w:pPr>
      <w:r>
        <w:t>"3000:3000"</w:t>
      </w:r>
    </w:p>
    <w:p w:rsidR="00217B2E" w:rsidRDefault="00093AAF">
      <w:pPr>
        <w:pStyle w:val="BodyTextCustom"/>
      </w:pPr>
      <w:r>
        <w:t>environment:</w:t>
      </w:r>
    </w:p>
    <w:p w:rsidR="00217B2E" w:rsidRDefault="00093AAF">
      <w:pPr>
        <w:pStyle w:val="BodyTextCustom"/>
      </w:pPr>
      <w:r>
        <w:t>GF_SECURITY_ADMIN_PASSWORD=admin</w:t>
      </w:r>
    </w:p>
    <w:p w:rsidR="00217B2E" w:rsidRDefault="00093AAF">
      <w:pPr>
        <w:pStyle w:val="BodyTextCustom"/>
      </w:pPr>
      <w:r>
        <w:t>```</w:t>
      </w:r>
    </w:p>
    <w:p w:rsidR="00217B2E" w:rsidRDefault="00093AAF">
      <w:pPr>
        <w:pStyle w:val="Heading2Custom"/>
      </w:pPr>
      <w:r>
        <w:t>I.2 API</w:t>
      </w:r>
      <w:r>
        <w:t>接口设计</w:t>
      </w:r>
    </w:p>
    <w:p w:rsidR="00217B2E" w:rsidRDefault="00093AAF">
      <w:pPr>
        <w:pStyle w:val="BodyTextCustom"/>
      </w:pPr>
      <w:r>
        <w:t>```python</w:t>
      </w:r>
    </w:p>
    <w:p w:rsidR="00217B2E" w:rsidRDefault="00093AAF">
      <w:pPr>
        <w:pStyle w:val="BodyTextCustom"/>
      </w:pPr>
      <w:r>
        <w:t>from fastapi import FastAPI, HTTPException</w:t>
      </w:r>
    </w:p>
    <w:p w:rsidR="00217B2E" w:rsidRDefault="00093AAF">
      <w:pPr>
        <w:pStyle w:val="BodyTextCustom"/>
      </w:pPr>
      <w:r>
        <w:t>from pydantic import BaseModel</w:t>
      </w:r>
    </w:p>
    <w:p w:rsidR="00217B2E" w:rsidRDefault="00093AAF">
      <w:pPr>
        <w:pStyle w:val="BodyTextCustom"/>
      </w:pPr>
      <w:r>
        <w:t>from typing import List, Optional</w:t>
      </w:r>
    </w:p>
    <w:p w:rsidR="00217B2E" w:rsidRDefault="00093AAF">
      <w:pPr>
        <w:pStyle w:val="BodyTextCustom"/>
      </w:pPr>
      <w:r>
        <w:t>import pandas as pd</w:t>
      </w:r>
    </w:p>
    <w:p w:rsidR="00217B2E" w:rsidRDefault="00093AAF">
      <w:pPr>
        <w:pStyle w:val="BodyTextCustom"/>
      </w:pPr>
      <w:r>
        <w:t>app = FastAPI(title="DLC Revenue Prediction API", version="1.0.0")</w:t>
      </w:r>
    </w:p>
    <w:p w:rsidR="00217B2E" w:rsidRDefault="00093AAF">
      <w:pPr>
        <w:pStyle w:val="BodyTextCustom"/>
      </w:pPr>
      <w:r>
        <w:t>class PredictionRequest(BaseModel):</w:t>
      </w:r>
    </w:p>
    <w:p w:rsidR="00217B2E" w:rsidRDefault="00093AAF">
      <w:pPr>
        <w:pStyle w:val="BodyTextCustom"/>
      </w:pPr>
      <w:r>
        <w:t>date: str</w:t>
      </w:r>
    </w:p>
    <w:p w:rsidR="00217B2E" w:rsidRDefault="00093AAF">
      <w:pPr>
        <w:pStyle w:val="BodyTextCustom"/>
      </w:pPr>
      <w:r>
        <w:lastRenderedPageBreak/>
        <w:t>dau: int</w:t>
      </w:r>
    </w:p>
    <w:p w:rsidR="00217B2E" w:rsidRDefault="00093AAF">
      <w:pPr>
        <w:pStyle w:val="BodyTextCustom"/>
      </w:pPr>
      <w:r>
        <w:t>new_users: int</w:t>
      </w:r>
    </w:p>
    <w:p w:rsidR="00217B2E" w:rsidRDefault="00093AAF">
      <w:pPr>
        <w:pStyle w:val="BodyTextCustom"/>
      </w:pPr>
      <w:r>
        <w:t>marketing_event: bool</w:t>
      </w:r>
    </w:p>
    <w:p w:rsidR="00217B2E" w:rsidRDefault="00093AAF">
      <w:pPr>
        <w:pStyle w:val="BodyTextCustom"/>
      </w:pPr>
      <w:r>
        <w:t>version_update: bool</w:t>
      </w:r>
    </w:p>
    <w:p w:rsidR="00217B2E" w:rsidRDefault="00093AAF">
      <w:pPr>
        <w:pStyle w:val="BodyTextCustom"/>
      </w:pPr>
      <w:r>
        <w:t>holiday: bool</w:t>
      </w:r>
    </w:p>
    <w:p w:rsidR="00217B2E" w:rsidRDefault="00093AAF">
      <w:pPr>
        <w:pStyle w:val="BodyTextCustom"/>
      </w:pPr>
      <w:r>
        <w:t>class PredictionResponse(BaseModel):</w:t>
      </w:r>
    </w:p>
    <w:p w:rsidR="00217B2E" w:rsidRDefault="00093AAF">
      <w:pPr>
        <w:pStyle w:val="BodyTextCustom"/>
      </w:pPr>
      <w:r>
        <w:t>date: str</w:t>
      </w:r>
    </w:p>
    <w:p w:rsidR="00217B2E" w:rsidRDefault="00093AAF">
      <w:pPr>
        <w:pStyle w:val="BodyTextCustom"/>
      </w:pPr>
      <w:r>
        <w:t>predicted_revenue: float</w:t>
      </w:r>
    </w:p>
    <w:p w:rsidR="00217B2E" w:rsidRDefault="00093AAF">
      <w:pPr>
        <w:pStyle w:val="BodyTextCustom"/>
      </w:pPr>
      <w:r>
        <w:t>confidence_interval: List[float]</w:t>
      </w:r>
    </w:p>
    <w:p w:rsidR="00217B2E" w:rsidRDefault="00093AAF">
      <w:pPr>
        <w:pStyle w:val="BodyTextCustom"/>
      </w:pPr>
      <w:r>
        <w:t>model_version: str</w:t>
      </w:r>
    </w:p>
    <w:p w:rsidR="00217B2E" w:rsidRDefault="00093AAF">
      <w:pPr>
        <w:pStyle w:val="BodyTextCustom"/>
      </w:pPr>
      <w:r>
        <w:t>@app.post("/predict", response_model=PredictionResponse)</w:t>
      </w:r>
    </w:p>
    <w:p w:rsidR="00217B2E" w:rsidRDefault="00093AAF">
      <w:pPr>
        <w:pStyle w:val="BodyTextCustom"/>
      </w:pPr>
      <w:r>
        <w:t>async def predict_revenue(request: PredictionRequest):</w:t>
      </w:r>
    </w:p>
    <w:p w:rsidR="00217B2E" w:rsidRDefault="00093AAF">
      <w:pPr>
        <w:pStyle w:val="BodyTextCustom"/>
        <w:rPr>
          <w:lang w:eastAsia="zh-CN"/>
        </w:rPr>
      </w:pPr>
      <w:r>
        <w:rPr>
          <w:lang w:eastAsia="zh-CN"/>
        </w:rPr>
        <w:t>"""DLC</w:t>
      </w:r>
      <w:r>
        <w:rPr>
          <w:lang w:eastAsia="zh-CN"/>
        </w:rPr>
        <w:t>收入预测接口</w:t>
      </w:r>
      <w:r>
        <w:rPr>
          <w:lang w:eastAsia="zh-CN"/>
        </w:rPr>
        <w:t>"""</w:t>
      </w:r>
    </w:p>
    <w:p w:rsidR="00217B2E" w:rsidRDefault="00093AAF">
      <w:pPr>
        <w:pStyle w:val="BodyTextCustom"/>
        <w:rPr>
          <w:lang w:eastAsia="zh-CN"/>
        </w:rPr>
      </w:pPr>
      <w:r>
        <w:rPr>
          <w:lang w:eastAsia="zh-CN"/>
        </w:rPr>
        <w:t>try:</w:t>
      </w:r>
    </w:p>
    <w:p w:rsidR="00217B2E" w:rsidRDefault="00093AAF">
      <w:pPr>
        <w:pStyle w:val="Heading1Custom"/>
        <w:rPr>
          <w:lang w:eastAsia="zh-CN"/>
        </w:rPr>
      </w:pPr>
      <w:r>
        <w:rPr>
          <w:lang w:eastAsia="zh-CN"/>
        </w:rPr>
        <w:t>数据预处理</w:t>
      </w:r>
    </w:p>
    <w:p w:rsidR="00217B2E" w:rsidRDefault="00093AAF">
      <w:pPr>
        <w:pStyle w:val="BodyTextCustom"/>
      </w:pPr>
      <w:r>
        <w:t>input_data = pd.DataFrame([request.dict()])</w:t>
      </w:r>
    </w:p>
    <w:p w:rsidR="00217B2E" w:rsidRDefault="00093AAF">
      <w:pPr>
        <w:pStyle w:val="Heading1Custom"/>
      </w:pPr>
      <w:r>
        <w:t>模型预测</w:t>
      </w:r>
    </w:p>
    <w:p w:rsidR="00217B2E" w:rsidRDefault="00093AAF">
      <w:pPr>
        <w:pStyle w:val="BodyTextCustom"/>
      </w:pPr>
      <w:r>
        <w:t>prediction = model.predict(input_data)</w:t>
      </w:r>
    </w:p>
    <w:p w:rsidR="00217B2E" w:rsidRDefault="00093AAF">
      <w:pPr>
        <w:pStyle w:val="BodyTextCustom"/>
      </w:pPr>
      <w:r>
        <w:t>confidence_interval = model.get_confidence_interval(input_data)</w:t>
      </w:r>
    </w:p>
    <w:p w:rsidR="00217B2E" w:rsidRDefault="00093AAF">
      <w:pPr>
        <w:pStyle w:val="BodyTextCustom"/>
      </w:pPr>
      <w:r>
        <w:t>return PredictionResponse(</w:t>
      </w:r>
    </w:p>
    <w:p w:rsidR="00217B2E" w:rsidRDefault="00093AAF">
      <w:pPr>
        <w:pStyle w:val="BodyTextCustom"/>
      </w:pPr>
      <w:r>
        <w:t>date=request.date,</w:t>
      </w:r>
    </w:p>
    <w:p w:rsidR="00217B2E" w:rsidRDefault="00093AAF">
      <w:pPr>
        <w:pStyle w:val="BodyTextCustom"/>
      </w:pPr>
      <w:r>
        <w:lastRenderedPageBreak/>
        <w:t>predicted_revenue=float(prediction[0]),</w:t>
      </w:r>
    </w:p>
    <w:p w:rsidR="00217B2E" w:rsidRDefault="00093AAF">
      <w:pPr>
        <w:pStyle w:val="BodyTextCustom"/>
      </w:pPr>
      <w:r>
        <w:t>confidence_interval=confidence_interval.tolist(),</w:t>
      </w:r>
    </w:p>
    <w:p w:rsidR="00217B2E" w:rsidRDefault="00093AAF">
      <w:pPr>
        <w:pStyle w:val="BodyTextCustom"/>
      </w:pPr>
      <w:r>
        <w:t>model_version="1.0.0"</w:t>
      </w:r>
    </w:p>
    <w:p w:rsidR="00217B2E" w:rsidRDefault="00093AAF">
      <w:pPr>
        <w:pStyle w:val="BodyTextCustom"/>
      </w:pPr>
      <w:r>
        <w:t>)</w:t>
      </w:r>
    </w:p>
    <w:p w:rsidR="00217B2E" w:rsidRDefault="00093AAF">
      <w:pPr>
        <w:pStyle w:val="BodyTextCustom"/>
      </w:pPr>
      <w:r>
        <w:t>except Exception as e:</w:t>
      </w:r>
    </w:p>
    <w:p w:rsidR="00217B2E" w:rsidRDefault="00093AAF">
      <w:pPr>
        <w:pStyle w:val="BodyTextCustom"/>
      </w:pPr>
      <w:r>
        <w:t>raise HTTPException(status_code=500, detail=str(e))</w:t>
      </w:r>
    </w:p>
    <w:p w:rsidR="00217B2E" w:rsidRDefault="00093AAF">
      <w:pPr>
        <w:pStyle w:val="BodyTextCustom"/>
      </w:pPr>
      <w:r>
        <w:t>@app.get("/health")</w:t>
      </w:r>
    </w:p>
    <w:p w:rsidR="00217B2E" w:rsidRDefault="00093AAF">
      <w:pPr>
        <w:pStyle w:val="BodyTextCustom"/>
      </w:pPr>
      <w:r>
        <w:t>async def health_check():</w:t>
      </w:r>
    </w:p>
    <w:p w:rsidR="00217B2E" w:rsidRDefault="00093AAF">
      <w:pPr>
        <w:pStyle w:val="BodyTextCustom"/>
      </w:pPr>
      <w:r>
        <w:t>"""</w:t>
      </w:r>
      <w:r>
        <w:t>健康检查接口</w:t>
      </w:r>
      <w:r>
        <w:t>"""</w:t>
      </w:r>
    </w:p>
    <w:p w:rsidR="00217B2E" w:rsidRDefault="00093AAF">
      <w:pPr>
        <w:pStyle w:val="BodyTextCustom"/>
      </w:pPr>
      <w:r>
        <w:t>return {"status": "healthy", "timestamp": datetime.now()}</w:t>
      </w:r>
    </w:p>
    <w:p w:rsidR="00217B2E" w:rsidRDefault="00093AAF">
      <w:pPr>
        <w:pStyle w:val="BodyTextCustom"/>
      </w:pPr>
      <w:r>
        <w:t>@app.get("/model/info")</w:t>
      </w:r>
    </w:p>
    <w:p w:rsidR="00217B2E" w:rsidRDefault="00093AAF">
      <w:pPr>
        <w:pStyle w:val="BodyTextCustom"/>
      </w:pPr>
      <w:r>
        <w:t>async def model_info():</w:t>
      </w:r>
    </w:p>
    <w:p w:rsidR="00217B2E" w:rsidRDefault="00093AAF">
      <w:pPr>
        <w:pStyle w:val="BodyTextCustom"/>
      </w:pPr>
      <w:r>
        <w:t>"""</w:t>
      </w:r>
      <w:r>
        <w:t>模型信息接口</w:t>
      </w:r>
      <w:r>
        <w:t>"""</w:t>
      </w:r>
    </w:p>
    <w:p w:rsidR="00217B2E" w:rsidRDefault="00093AAF">
      <w:pPr>
        <w:pStyle w:val="BodyTextCustom"/>
      </w:pPr>
      <w:r>
        <w:t>return {</w:t>
      </w:r>
    </w:p>
    <w:p w:rsidR="00217B2E" w:rsidRDefault="00093AAF">
      <w:pPr>
        <w:pStyle w:val="BodyTextCustom"/>
      </w:pPr>
      <w:r>
        <w:t>"model_type": "Prophet-LSTM Hybrid",</w:t>
      </w:r>
    </w:p>
    <w:p w:rsidR="00217B2E" w:rsidRDefault="00093AAF">
      <w:pPr>
        <w:pStyle w:val="BodyTextCustom"/>
      </w:pPr>
      <w:r>
        <w:t>"training_data_period": "2022-08-01 to 2023-12-31",</w:t>
      </w:r>
    </w:p>
    <w:p w:rsidR="00217B2E" w:rsidRDefault="00093AAF">
      <w:pPr>
        <w:pStyle w:val="BodyTextCustom"/>
      </w:pPr>
      <w:r>
        <w:t>"last_updated": "2024-01-15",</w:t>
      </w:r>
    </w:p>
    <w:p w:rsidR="00217B2E" w:rsidRDefault="00093AAF">
      <w:pPr>
        <w:pStyle w:val="BodyTextCustom"/>
      </w:pPr>
      <w:r>
        <w:t>"performance_metrics": {</w:t>
      </w:r>
    </w:p>
    <w:p w:rsidR="00217B2E" w:rsidRDefault="00093AAF">
      <w:pPr>
        <w:pStyle w:val="BodyTextCustom"/>
      </w:pPr>
      <w:r>
        <w:t>"mape": 8.7,</w:t>
      </w:r>
    </w:p>
    <w:p w:rsidR="00217B2E" w:rsidRDefault="00093AAF">
      <w:pPr>
        <w:pStyle w:val="BodyTextCustom"/>
      </w:pPr>
      <w:r>
        <w:t>"rmse": 158.2,</w:t>
      </w:r>
    </w:p>
    <w:p w:rsidR="00217B2E" w:rsidRDefault="00093AAF">
      <w:pPr>
        <w:pStyle w:val="BodyTextCustom"/>
      </w:pPr>
      <w:r>
        <w:t>"r2": 0.891</w:t>
      </w:r>
    </w:p>
    <w:p w:rsidR="00217B2E" w:rsidRDefault="00093AAF">
      <w:pPr>
        <w:pStyle w:val="BodyTextCustom"/>
      </w:pPr>
      <w:r>
        <w:t>}</w:t>
      </w:r>
    </w:p>
    <w:p w:rsidR="00217B2E" w:rsidRDefault="00093AAF">
      <w:pPr>
        <w:pStyle w:val="BodyTextCustom"/>
      </w:pPr>
      <w:r>
        <w:lastRenderedPageBreak/>
        <w:t>}</w:t>
      </w:r>
    </w:p>
    <w:p w:rsidR="00217B2E" w:rsidRDefault="00093AAF">
      <w:pPr>
        <w:pStyle w:val="BodyTextCustom"/>
      </w:pPr>
      <w:r>
        <w:t>```</w:t>
      </w:r>
    </w:p>
    <w:p w:rsidR="00217B2E" w:rsidRDefault="00093AAF">
      <w:pPr>
        <w:pStyle w:val="Heading2Custom"/>
      </w:pPr>
      <w:r>
        <w:t xml:space="preserve">I.3 </w:t>
      </w:r>
      <w:r>
        <w:t>监控与告警</w:t>
      </w:r>
    </w:p>
    <w:p w:rsidR="00217B2E" w:rsidRDefault="00093AAF">
      <w:pPr>
        <w:pStyle w:val="BodyTextCustom"/>
      </w:pPr>
      <w:r>
        <w:t>```python</w:t>
      </w:r>
    </w:p>
    <w:p w:rsidR="00217B2E" w:rsidRDefault="00093AAF">
      <w:pPr>
        <w:pStyle w:val="BodyTextCustom"/>
      </w:pPr>
      <w:r>
        <w:t>import logging</w:t>
      </w:r>
    </w:p>
    <w:p w:rsidR="00217B2E" w:rsidRDefault="00093AAF">
      <w:pPr>
        <w:pStyle w:val="BodyTextCustom"/>
      </w:pPr>
      <w:r>
        <w:t>from prometheus_client import Counter, Histogram, Gauge</w:t>
      </w:r>
    </w:p>
    <w:p w:rsidR="00217B2E" w:rsidRDefault="00093AAF">
      <w:pPr>
        <w:pStyle w:val="BodyTextCustom"/>
      </w:pPr>
      <w:r>
        <w:t>import time</w:t>
      </w:r>
    </w:p>
    <w:p w:rsidR="00217B2E" w:rsidRDefault="00093AAF">
      <w:pPr>
        <w:pStyle w:val="Heading1Custom"/>
      </w:pPr>
      <w:r>
        <w:t>监控指标</w:t>
      </w:r>
    </w:p>
    <w:p w:rsidR="00217B2E" w:rsidRDefault="00093AAF">
      <w:pPr>
        <w:pStyle w:val="BodyTextCustom"/>
      </w:pPr>
      <w:r>
        <w:t>prediction_requests = Counter('prediction_requests_total', 'Total prediction requests')</w:t>
      </w:r>
    </w:p>
    <w:p w:rsidR="00217B2E" w:rsidRDefault="00093AAF">
      <w:pPr>
        <w:pStyle w:val="BodyTextCustom"/>
      </w:pPr>
      <w:r>
        <w:t>prediction_latency = Histogram('prediction_latency_seconds', 'Prediction latency')</w:t>
      </w:r>
    </w:p>
    <w:p w:rsidR="00217B2E" w:rsidRDefault="00093AAF">
      <w:pPr>
        <w:pStyle w:val="BodyTextCustom"/>
      </w:pPr>
      <w:r>
        <w:t>model_accuracy = Gauge('model_accuracy', 'Current model accuracy')</w:t>
      </w:r>
    </w:p>
    <w:p w:rsidR="00217B2E" w:rsidRDefault="00093AAF">
      <w:pPr>
        <w:pStyle w:val="BodyTextCustom"/>
      </w:pPr>
      <w:r>
        <w:t>error_rate = Counter('prediction_errors_total', 'Total prediction errors')</w:t>
      </w:r>
    </w:p>
    <w:p w:rsidR="00217B2E" w:rsidRDefault="00093AAF">
      <w:pPr>
        <w:pStyle w:val="BodyTextCustom"/>
      </w:pPr>
      <w:r>
        <w:t>class ModelMonitor:</w:t>
      </w:r>
    </w:p>
    <w:p w:rsidR="00217B2E" w:rsidRDefault="00093AAF">
      <w:pPr>
        <w:pStyle w:val="BodyTextCustom"/>
      </w:pPr>
      <w:r>
        <w:t>def __init__(self):</w:t>
      </w:r>
    </w:p>
    <w:p w:rsidR="00217B2E" w:rsidRDefault="00093AAF">
      <w:pPr>
        <w:pStyle w:val="BodyTextCustom"/>
      </w:pPr>
      <w:r>
        <w:t>self.logger = logging.getLogger(__name__)</w:t>
      </w:r>
    </w:p>
    <w:p w:rsidR="00217B2E" w:rsidRDefault="00093AAF">
      <w:pPr>
        <w:pStyle w:val="BodyTextCustom"/>
      </w:pPr>
      <w:r>
        <w:t>def log_prediction(self, request, response, latency):</w:t>
      </w:r>
    </w:p>
    <w:p w:rsidR="00217B2E" w:rsidRDefault="00093AAF">
      <w:pPr>
        <w:pStyle w:val="BodyTextCustom"/>
      </w:pPr>
      <w:r>
        <w:t>"""</w:t>
      </w:r>
      <w:r>
        <w:t>记录预测日志</w:t>
      </w:r>
      <w:r>
        <w:t>"""</w:t>
      </w:r>
    </w:p>
    <w:p w:rsidR="00217B2E" w:rsidRDefault="00093AAF">
      <w:pPr>
        <w:pStyle w:val="BodyTextCustom"/>
      </w:pPr>
      <w:r>
        <w:t>prediction_requests.inc()</w:t>
      </w:r>
    </w:p>
    <w:p w:rsidR="00217B2E" w:rsidRDefault="00093AAF">
      <w:pPr>
        <w:pStyle w:val="BodyTextCustom"/>
      </w:pPr>
      <w:r>
        <w:t>prediction_latency.observe(latency)</w:t>
      </w:r>
    </w:p>
    <w:p w:rsidR="00217B2E" w:rsidRDefault="00093AAF">
      <w:pPr>
        <w:pStyle w:val="BodyTextCustom"/>
      </w:pPr>
      <w:r>
        <w:lastRenderedPageBreak/>
        <w:t>self.logger.info(f"Prediction: {request.date}, "</w:t>
      </w:r>
    </w:p>
    <w:p w:rsidR="00217B2E" w:rsidRDefault="00093AAF">
      <w:pPr>
        <w:pStyle w:val="BodyTextCustom"/>
      </w:pPr>
      <w:r>
        <w:t>f"Revenue: {response.predicted_revenue}, "</w:t>
      </w:r>
    </w:p>
    <w:p w:rsidR="00217B2E" w:rsidRDefault="00093AAF">
      <w:pPr>
        <w:pStyle w:val="BodyTextCustom"/>
      </w:pPr>
      <w:r>
        <w:t>f"Latency: {latency:.3f}s")</w:t>
      </w:r>
    </w:p>
    <w:p w:rsidR="00217B2E" w:rsidRDefault="00093AAF">
      <w:pPr>
        <w:pStyle w:val="BodyTextCustom"/>
      </w:pPr>
      <w:r>
        <w:t>def log_error(self, error):</w:t>
      </w:r>
    </w:p>
    <w:p w:rsidR="00217B2E" w:rsidRDefault="00093AAF">
      <w:pPr>
        <w:pStyle w:val="BodyTextCustom"/>
      </w:pPr>
      <w:r>
        <w:t>"""</w:t>
      </w:r>
      <w:r>
        <w:t>记录错误日志</w:t>
      </w:r>
      <w:r>
        <w:t>"""</w:t>
      </w:r>
    </w:p>
    <w:p w:rsidR="00217B2E" w:rsidRDefault="00093AAF">
      <w:pPr>
        <w:pStyle w:val="BodyTextCustom"/>
      </w:pPr>
      <w:r>
        <w:t>error_rate.inc()</w:t>
      </w:r>
    </w:p>
    <w:p w:rsidR="00217B2E" w:rsidRDefault="00093AAF">
      <w:pPr>
        <w:pStyle w:val="BodyTextCustom"/>
      </w:pPr>
      <w:r>
        <w:t>self.logger.error(f"Prediction error: {error}")</w:t>
      </w:r>
    </w:p>
    <w:p w:rsidR="00217B2E" w:rsidRDefault="00093AAF">
      <w:pPr>
        <w:pStyle w:val="BodyTextCustom"/>
      </w:pPr>
      <w:r>
        <w:t>def update_accuracy(self, actual, predicted):</w:t>
      </w:r>
    </w:p>
    <w:p w:rsidR="00217B2E" w:rsidRDefault="00093AAF">
      <w:pPr>
        <w:pStyle w:val="BodyTextCustom"/>
      </w:pPr>
      <w:r>
        <w:t>"""</w:t>
      </w:r>
      <w:r>
        <w:t>更新模型准确率</w:t>
      </w:r>
      <w:r>
        <w:t>"""</w:t>
      </w:r>
    </w:p>
    <w:p w:rsidR="00217B2E" w:rsidRDefault="00093AAF">
      <w:pPr>
        <w:pStyle w:val="BodyTextCustom"/>
      </w:pPr>
      <w:r>
        <w:t>mape = abs(actual - predicted) / actual * 100</w:t>
      </w:r>
    </w:p>
    <w:p w:rsidR="00217B2E" w:rsidRDefault="00093AAF">
      <w:pPr>
        <w:pStyle w:val="BodyTextCustom"/>
      </w:pPr>
      <w:r>
        <w:t>model_accuracy.set(100 - mape)</w:t>
      </w:r>
    </w:p>
    <w:p w:rsidR="00217B2E" w:rsidRDefault="00093AAF">
      <w:pPr>
        <w:pStyle w:val="BodyTextCustom"/>
      </w:pPr>
      <w:r>
        <w:t>```</w:t>
      </w:r>
    </w:p>
    <w:p w:rsidR="00217B2E" w:rsidRDefault="00093AAF">
      <w:pPr>
        <w:pStyle w:val="Heading2Custom"/>
      </w:pPr>
      <w:r>
        <w:t xml:space="preserve">I.4 </w:t>
      </w:r>
      <w:r>
        <w:t>模型更新策略</w:t>
      </w:r>
    </w:p>
    <w:p w:rsidR="00217B2E" w:rsidRDefault="00093AAF">
      <w:pPr>
        <w:pStyle w:val="BodyTextCustom"/>
      </w:pPr>
      <w:r>
        <w:t>```python</w:t>
      </w:r>
    </w:p>
    <w:p w:rsidR="00217B2E" w:rsidRDefault="00093AAF">
      <w:pPr>
        <w:pStyle w:val="BodyTextCustom"/>
      </w:pPr>
      <w:r>
        <w:t>class ModelUpdateManager:</w:t>
      </w:r>
    </w:p>
    <w:p w:rsidR="00217B2E" w:rsidRDefault="00093AAF">
      <w:pPr>
        <w:pStyle w:val="BodyTextCustom"/>
      </w:pPr>
      <w:r>
        <w:t>def __init__(self):</w:t>
      </w:r>
    </w:p>
    <w:p w:rsidR="00217B2E" w:rsidRDefault="00093AAF">
      <w:pPr>
        <w:pStyle w:val="BodyTextCustom"/>
      </w:pPr>
      <w:r>
        <w:t>self.current_model = None</w:t>
      </w:r>
    </w:p>
    <w:p w:rsidR="00217B2E" w:rsidRDefault="00093AAF">
      <w:pPr>
        <w:pStyle w:val="BodyTextCustom"/>
      </w:pPr>
      <w:r>
        <w:t>self.candidate_model = None</w:t>
      </w:r>
    </w:p>
    <w:p w:rsidR="00217B2E" w:rsidRDefault="00093AAF">
      <w:pPr>
        <w:pStyle w:val="BodyTextCustom"/>
      </w:pPr>
      <w:r>
        <w:t>self.performance_threshold = 0.05  # 5%</w:t>
      </w:r>
      <w:r>
        <w:t>性能提升阈值</w:t>
      </w:r>
    </w:p>
    <w:p w:rsidR="00217B2E" w:rsidRDefault="00093AAF">
      <w:pPr>
        <w:pStyle w:val="BodyTextCustom"/>
      </w:pPr>
      <w:r>
        <w:t>def evaluate_candidate_model(self, test_data):</w:t>
      </w:r>
    </w:p>
    <w:p w:rsidR="00217B2E" w:rsidRDefault="00093AAF">
      <w:pPr>
        <w:pStyle w:val="BodyTextCustom"/>
      </w:pPr>
      <w:r>
        <w:t>"""</w:t>
      </w:r>
      <w:r>
        <w:t>评估候选模型</w:t>
      </w:r>
      <w:r>
        <w:t>"""</w:t>
      </w:r>
    </w:p>
    <w:p w:rsidR="00217B2E" w:rsidRDefault="00093AAF">
      <w:pPr>
        <w:pStyle w:val="BodyTextCustom"/>
      </w:pPr>
      <w:r>
        <w:lastRenderedPageBreak/>
        <w:t>current_performance = self.evaluate_model(self.current_model, test_data)</w:t>
      </w:r>
    </w:p>
    <w:p w:rsidR="00217B2E" w:rsidRDefault="00093AAF">
      <w:pPr>
        <w:pStyle w:val="BodyTextCustom"/>
      </w:pPr>
      <w:r>
        <w:t>candidate_performance = self.evaluate_model(self.candidate_model, test_data)</w:t>
      </w:r>
    </w:p>
    <w:p w:rsidR="00217B2E" w:rsidRDefault="00093AAF">
      <w:pPr>
        <w:pStyle w:val="BodyTextCustom"/>
      </w:pPr>
      <w:r>
        <w:t>improvement = (current_performance - candidate_performance) / current_performance</w:t>
      </w:r>
    </w:p>
    <w:p w:rsidR="00217B2E" w:rsidRDefault="00093AAF">
      <w:pPr>
        <w:pStyle w:val="BodyTextCustom"/>
      </w:pPr>
      <w:r>
        <w:t>return improvement &gt; self.performance_threshold</w:t>
      </w:r>
    </w:p>
    <w:p w:rsidR="00217B2E" w:rsidRDefault="00093AAF">
      <w:pPr>
        <w:pStyle w:val="BodyTextCustom"/>
      </w:pPr>
      <w:r>
        <w:t>def deploy_model(self, model_path):</w:t>
      </w:r>
    </w:p>
    <w:p w:rsidR="00217B2E" w:rsidRDefault="00093AAF">
      <w:pPr>
        <w:pStyle w:val="BodyTextCustom"/>
      </w:pPr>
      <w:r>
        <w:t>"""</w:t>
      </w:r>
      <w:r>
        <w:t>部署新模型</w:t>
      </w:r>
      <w:r>
        <w:t>"""</w:t>
      </w:r>
    </w:p>
    <w:p w:rsidR="00217B2E" w:rsidRDefault="00093AAF">
      <w:pPr>
        <w:pStyle w:val="Heading1Custom"/>
      </w:pPr>
      <w:r>
        <w:t xml:space="preserve">1. </w:t>
      </w:r>
      <w:r>
        <w:t>加载新模型</w:t>
      </w:r>
    </w:p>
    <w:p w:rsidR="00217B2E" w:rsidRDefault="00093AAF">
      <w:pPr>
        <w:pStyle w:val="BodyTextCustom"/>
      </w:pPr>
      <w:r>
        <w:t>new_model = self.load_model(model_path)</w:t>
      </w:r>
    </w:p>
    <w:p w:rsidR="00217B2E" w:rsidRDefault="00093AAF">
      <w:pPr>
        <w:pStyle w:val="Heading1Custom"/>
      </w:pPr>
      <w:r>
        <w:t>2. A/B</w:t>
      </w:r>
      <w:r>
        <w:t>测试</w:t>
      </w:r>
    </w:p>
    <w:p w:rsidR="00217B2E" w:rsidRDefault="00093AAF">
      <w:pPr>
        <w:pStyle w:val="BodyTextCustom"/>
      </w:pPr>
      <w:r>
        <w:t>if self.ab_test_passed(new_model):</w:t>
      </w:r>
    </w:p>
    <w:p w:rsidR="00217B2E" w:rsidRDefault="00093AAF">
      <w:pPr>
        <w:pStyle w:val="Heading1Custom"/>
      </w:pPr>
      <w:r>
        <w:t xml:space="preserve">3. </w:t>
      </w:r>
      <w:r>
        <w:t>灰度发布</w:t>
      </w:r>
    </w:p>
    <w:p w:rsidR="00217B2E" w:rsidRDefault="00093AAF">
      <w:pPr>
        <w:pStyle w:val="BodyTextCustom"/>
      </w:pPr>
      <w:r>
        <w:t>self.gradual_rollout(new_model)</w:t>
      </w:r>
    </w:p>
    <w:p w:rsidR="00217B2E" w:rsidRDefault="00093AAF">
      <w:pPr>
        <w:pStyle w:val="Heading1Custom"/>
      </w:pPr>
      <w:r>
        <w:t xml:space="preserve">4. </w:t>
      </w:r>
      <w:r>
        <w:t>全量发布</w:t>
      </w:r>
    </w:p>
    <w:p w:rsidR="00217B2E" w:rsidRDefault="00093AAF">
      <w:pPr>
        <w:pStyle w:val="BodyTextCustom"/>
      </w:pPr>
      <w:r>
        <w:t>self.current_model = new_model</w:t>
      </w:r>
    </w:p>
    <w:p w:rsidR="00217B2E" w:rsidRDefault="00093AAF">
      <w:pPr>
        <w:pStyle w:val="BodyTextCustom"/>
      </w:pPr>
      <w:r>
        <w:t>self.logger.info("Model updated successfully")</w:t>
      </w:r>
    </w:p>
    <w:p w:rsidR="00217B2E" w:rsidRDefault="00093AAF">
      <w:pPr>
        <w:pStyle w:val="BodyTextCustom"/>
      </w:pPr>
      <w:r>
        <w:t>else:</w:t>
      </w:r>
    </w:p>
    <w:p w:rsidR="00217B2E" w:rsidRDefault="00093AAF">
      <w:pPr>
        <w:pStyle w:val="BodyTextCustom"/>
      </w:pPr>
      <w:r>
        <w:t>self.logger.warning("Model update failed A/B test")</w:t>
      </w:r>
    </w:p>
    <w:p w:rsidR="00217B2E" w:rsidRDefault="00093AAF">
      <w:pPr>
        <w:pStyle w:val="BodyTextCustom"/>
      </w:pPr>
      <w:r>
        <w:t>def rollback_model(self, previous_version):</w:t>
      </w:r>
    </w:p>
    <w:p w:rsidR="00217B2E" w:rsidRDefault="00093AAF">
      <w:pPr>
        <w:pStyle w:val="BodyTextCustom"/>
      </w:pPr>
      <w:r>
        <w:lastRenderedPageBreak/>
        <w:t>"""</w:t>
      </w:r>
      <w:r>
        <w:t>模型回滚</w:t>
      </w:r>
      <w:r>
        <w:t>"""</w:t>
      </w:r>
    </w:p>
    <w:p w:rsidR="00217B2E" w:rsidRDefault="00093AAF">
      <w:pPr>
        <w:pStyle w:val="BodyTextCustom"/>
      </w:pPr>
      <w:r>
        <w:t>self.current_model = self.load_model(previous_version)</w:t>
      </w:r>
    </w:p>
    <w:p w:rsidR="00217B2E" w:rsidRDefault="00093AAF">
      <w:pPr>
        <w:pStyle w:val="BodyTextCustom"/>
      </w:pPr>
      <w:r>
        <w:t>self.logger.info(f"Model rolled back to version {previous_version}")</w:t>
      </w:r>
    </w:p>
    <w:p w:rsidR="00217B2E" w:rsidRDefault="00093AAF">
      <w:pPr>
        <w:pStyle w:val="BodyTextCustom"/>
        <w:rPr>
          <w:lang w:eastAsia="zh-CN"/>
        </w:rPr>
      </w:pPr>
      <w:r>
        <w:rPr>
          <w:lang w:eastAsia="zh-CN"/>
        </w:rPr>
        <w:t>```</w:t>
      </w:r>
    </w:p>
    <w:p w:rsidR="00217B2E" w:rsidRDefault="00093AAF">
      <w:pPr>
        <w:pStyle w:val="Heading2Custom"/>
        <w:rPr>
          <w:lang w:eastAsia="zh-CN"/>
        </w:rPr>
      </w:pPr>
      <w:r>
        <w:rPr>
          <w:lang w:eastAsia="zh-CN"/>
        </w:rPr>
        <w:t>结语</w:t>
      </w:r>
    </w:p>
    <w:p w:rsidR="00217B2E" w:rsidRDefault="00093AAF">
      <w:pPr>
        <w:pStyle w:val="BodyTextCustom"/>
        <w:rPr>
          <w:lang w:eastAsia="zh-CN"/>
        </w:rPr>
      </w:pPr>
      <w:r>
        <w:rPr>
          <w:lang w:eastAsia="zh-CN"/>
        </w:rPr>
        <w:t>本研究通过构建</w:t>
      </w:r>
      <w:r>
        <w:rPr>
          <w:lang w:eastAsia="zh-CN"/>
        </w:rPr>
        <w:t>Prophet-LSTM</w:t>
      </w:r>
      <w:r>
        <w:rPr>
          <w:lang w:eastAsia="zh-CN"/>
        </w:rPr>
        <w:t>混合时序预测模型，在《幻塔》</w:t>
      </w:r>
      <w:r>
        <w:rPr>
          <w:lang w:eastAsia="zh-CN"/>
        </w:rPr>
        <w:t>DLC</w:t>
      </w:r>
      <w:r>
        <w:rPr>
          <w:lang w:eastAsia="zh-CN"/>
        </w:rPr>
        <w:t>收入预测任务上取得了显著的性能提升。论文不仅提供了完整的技术实现方案，还包含了详细的实验验证、业务应用案例和部署运维指南，为游戏行业的数据驱动决策提供了有价值的参考。</w:t>
      </w:r>
    </w:p>
    <w:p w:rsidR="00217B2E" w:rsidRDefault="00093AAF">
      <w:pPr>
        <w:pStyle w:val="BodyTextCustom"/>
        <w:rPr>
          <w:lang w:eastAsia="zh-CN"/>
        </w:rPr>
      </w:pPr>
      <w:r>
        <w:rPr>
          <w:lang w:eastAsia="zh-CN"/>
        </w:rPr>
        <w:t>随着人工智能技术的不断发展，时序预测模型将在更多领域发挥重要作用。未来的研究方向包括多模态数据融合、联邦学习在游戏行业的应用、以及更加智能化的自动机器学习系统。我们期待这项研究能够为相关领域的发展做出贡献。</w:t>
      </w:r>
    </w:p>
    <w:p w:rsidR="00217B2E" w:rsidRDefault="00093AAF">
      <w:pPr>
        <w:pStyle w:val="BodyTextCustom"/>
        <w:rPr>
          <w:lang w:eastAsia="zh-CN"/>
        </w:rPr>
      </w:pPr>
      <w:r>
        <w:rPr>
          <w:lang w:eastAsia="zh-CN"/>
        </w:rPr>
        <w:t>---</w:t>
      </w:r>
    </w:p>
    <w:p w:rsidR="00217B2E" w:rsidRDefault="00093AAF">
      <w:pPr>
        <w:pStyle w:val="BodyTextCustom"/>
        <w:rPr>
          <w:lang w:eastAsia="zh-CN"/>
        </w:rPr>
      </w:pPr>
      <w:r>
        <w:rPr>
          <w:lang w:eastAsia="zh-CN"/>
        </w:rPr>
        <w:t>**</w:t>
      </w:r>
      <w:r>
        <w:rPr>
          <w:lang w:eastAsia="zh-CN"/>
        </w:rPr>
        <w:t>致谢</w:t>
      </w:r>
      <w:r>
        <w:rPr>
          <w:lang w:eastAsia="zh-CN"/>
        </w:rPr>
        <w:t>**</w:t>
      </w:r>
    </w:p>
    <w:p w:rsidR="00217B2E" w:rsidRDefault="00093AAF">
      <w:pPr>
        <w:pStyle w:val="BodyTextCustom"/>
        <w:rPr>
          <w:lang w:eastAsia="zh-CN"/>
        </w:rPr>
      </w:pPr>
      <w:r>
        <w:rPr>
          <w:lang w:eastAsia="zh-CN"/>
        </w:rPr>
        <w:t>感谢德勤会计师事务所和摩根大通银行实习期间的导师和同事们的指导与支持，感谢《幻塔》运营团队提供的宝贵数据和业务洞察，感谢审稿专家的建设性意见。本研究的完成离不开各方的大力支持。</w:t>
      </w:r>
    </w:p>
    <w:p w:rsidR="00217B2E" w:rsidRDefault="00093AAF">
      <w:pPr>
        <w:pStyle w:val="BodyTextCustom"/>
        <w:rPr>
          <w:lang w:eastAsia="zh-CN"/>
        </w:rPr>
      </w:pPr>
      <w:r>
        <w:rPr>
          <w:lang w:eastAsia="zh-CN"/>
        </w:rPr>
        <w:t>**</w:t>
      </w:r>
      <w:r>
        <w:rPr>
          <w:lang w:eastAsia="zh-CN"/>
        </w:rPr>
        <w:t>利益冲突声明</w:t>
      </w:r>
      <w:r>
        <w:rPr>
          <w:lang w:eastAsia="zh-CN"/>
        </w:rPr>
        <w:t>**</w:t>
      </w:r>
    </w:p>
    <w:p w:rsidR="00217B2E" w:rsidRDefault="00093AAF">
      <w:pPr>
        <w:pStyle w:val="BodyTextCustom"/>
        <w:rPr>
          <w:lang w:eastAsia="zh-CN"/>
        </w:rPr>
      </w:pPr>
      <w:r>
        <w:rPr>
          <w:lang w:eastAsia="zh-CN"/>
        </w:rPr>
        <w:t>作者声明本研究不存在任何利益冲突。</w:t>
      </w:r>
    </w:p>
    <w:p w:rsidR="00217B2E" w:rsidRDefault="00093AAF">
      <w:pPr>
        <w:pStyle w:val="BodyTextCustom"/>
        <w:rPr>
          <w:lang w:eastAsia="zh-CN"/>
        </w:rPr>
      </w:pPr>
      <w:r>
        <w:rPr>
          <w:lang w:eastAsia="zh-CN"/>
        </w:rPr>
        <w:t>**</w:t>
      </w:r>
      <w:r>
        <w:rPr>
          <w:lang w:eastAsia="zh-CN"/>
        </w:rPr>
        <w:t>数据可用性声明</w:t>
      </w:r>
      <w:r>
        <w:rPr>
          <w:lang w:eastAsia="zh-CN"/>
        </w:rPr>
        <w:t>**</w:t>
      </w:r>
    </w:p>
    <w:p w:rsidR="00217B2E" w:rsidRDefault="00093AAF">
      <w:pPr>
        <w:pStyle w:val="BodyTextCustom"/>
        <w:rPr>
          <w:lang w:eastAsia="zh-CN"/>
        </w:rPr>
      </w:pPr>
      <w:r>
        <w:rPr>
          <w:lang w:eastAsia="zh-CN"/>
        </w:rPr>
        <w:lastRenderedPageBreak/>
        <w:t>由于商业机密和用户隐私保护的考虑，本研究使用的原始数据不能公开。但我们提供了脱敏后的样本数据和完整的代码实现，以供研究复现。</w:t>
      </w:r>
    </w:p>
    <w:p w:rsidR="00217B2E" w:rsidRDefault="00093AAF">
      <w:pPr>
        <w:pStyle w:val="BodyTextCustom"/>
        <w:rPr>
          <w:lang w:eastAsia="zh-CN"/>
        </w:rPr>
      </w:pPr>
      <w:r>
        <w:rPr>
          <w:lang w:eastAsia="zh-CN"/>
        </w:rPr>
        <w:t>**</w:t>
      </w:r>
      <w:r>
        <w:rPr>
          <w:lang w:eastAsia="zh-CN"/>
        </w:rPr>
        <w:t>作者贡献</w:t>
      </w:r>
      <w:r>
        <w:rPr>
          <w:lang w:eastAsia="zh-CN"/>
        </w:rPr>
        <w:t>**</w:t>
      </w:r>
    </w:p>
    <w:p w:rsidR="00217B2E" w:rsidRDefault="00093AAF">
      <w:pPr>
        <w:pStyle w:val="BodyTextCustom"/>
        <w:rPr>
          <w:lang w:eastAsia="zh-CN"/>
        </w:rPr>
      </w:pPr>
      <w:r>
        <w:rPr>
          <w:lang w:eastAsia="zh-CN"/>
        </w:rPr>
        <w:t>吕晶：研究设计、模型实现、实验分析、论文撰写</w:t>
      </w:r>
    </w:p>
    <w:p w:rsidR="00217B2E" w:rsidRDefault="00093AAF">
      <w:pPr>
        <w:pStyle w:val="BodyTextCustom"/>
        <w:rPr>
          <w:lang w:eastAsia="zh-CN"/>
        </w:rPr>
      </w:pPr>
      <w:r>
        <w:rPr>
          <w:lang w:eastAsia="zh-CN"/>
        </w:rPr>
        <w:t>指导教师：研究指导、论文修改</w:t>
      </w:r>
    </w:p>
    <w:p w:rsidR="00217B2E" w:rsidRDefault="00093AAF">
      <w:pPr>
        <w:pStyle w:val="BodyTextCustom"/>
        <w:rPr>
          <w:lang w:eastAsia="zh-CN"/>
        </w:rPr>
      </w:pPr>
      <w:r>
        <w:rPr>
          <w:lang w:eastAsia="zh-CN"/>
        </w:rPr>
        <w:t>合作企业：数据提供、业务指导、应用验证</w:t>
      </w:r>
    </w:p>
    <w:p w:rsidR="00217B2E" w:rsidRDefault="00093AAF">
      <w:pPr>
        <w:pStyle w:val="BodyTextCustom"/>
      </w:pPr>
      <w:r>
        <w:t>---</w:t>
      </w:r>
    </w:p>
    <w:p w:rsidR="00217B2E" w:rsidRDefault="00093AAF">
      <w:pPr>
        <w:pStyle w:val="Heading2Custom"/>
      </w:pPr>
      <w:r>
        <w:t>实验结果对比</w:t>
      </w:r>
    </w:p>
    <w:tbl>
      <w:tblPr>
        <w:tblStyle w:val="aff1"/>
        <w:tblW w:w="0" w:type="auto"/>
        <w:tblLook w:val="04A0" w:firstRow="1" w:lastRow="0" w:firstColumn="1" w:lastColumn="0" w:noHBand="0" w:noVBand="1"/>
      </w:tblPr>
      <w:tblGrid>
        <w:gridCol w:w="1728"/>
        <w:gridCol w:w="1728"/>
        <w:gridCol w:w="1728"/>
        <w:gridCol w:w="1728"/>
        <w:gridCol w:w="1728"/>
      </w:tblGrid>
      <w:tr w:rsidR="00217B2E">
        <w:tc>
          <w:tcPr>
            <w:tcW w:w="1728" w:type="dxa"/>
          </w:tcPr>
          <w:p w:rsidR="00217B2E" w:rsidRDefault="00093AAF">
            <w:pPr>
              <w:jc w:val="center"/>
            </w:pPr>
            <w:r>
              <w:rPr>
                <w:b/>
              </w:rPr>
              <w:t>模型</w:t>
            </w:r>
          </w:p>
        </w:tc>
        <w:tc>
          <w:tcPr>
            <w:tcW w:w="1728" w:type="dxa"/>
          </w:tcPr>
          <w:p w:rsidR="00217B2E" w:rsidRDefault="00093AAF">
            <w:pPr>
              <w:jc w:val="center"/>
            </w:pPr>
            <w:r>
              <w:rPr>
                <w:b/>
              </w:rPr>
              <w:t>MAPE(%)</w:t>
            </w:r>
          </w:p>
        </w:tc>
        <w:tc>
          <w:tcPr>
            <w:tcW w:w="1728" w:type="dxa"/>
          </w:tcPr>
          <w:p w:rsidR="00217B2E" w:rsidRDefault="00093AAF">
            <w:pPr>
              <w:jc w:val="center"/>
            </w:pPr>
            <w:r>
              <w:rPr>
                <w:b/>
              </w:rPr>
              <w:t>RMSE</w:t>
            </w:r>
          </w:p>
        </w:tc>
        <w:tc>
          <w:tcPr>
            <w:tcW w:w="1728" w:type="dxa"/>
          </w:tcPr>
          <w:p w:rsidR="00217B2E" w:rsidRDefault="00093AAF">
            <w:pPr>
              <w:jc w:val="center"/>
            </w:pPr>
            <w:r>
              <w:rPr>
                <w:b/>
              </w:rPr>
              <w:t>MAE</w:t>
            </w:r>
          </w:p>
        </w:tc>
        <w:tc>
          <w:tcPr>
            <w:tcW w:w="1728" w:type="dxa"/>
          </w:tcPr>
          <w:p w:rsidR="00217B2E" w:rsidRDefault="00093AAF">
            <w:pPr>
              <w:jc w:val="center"/>
            </w:pPr>
            <w:r>
              <w:rPr>
                <w:b/>
              </w:rPr>
              <w:t>R²</w:t>
            </w:r>
          </w:p>
        </w:tc>
      </w:tr>
      <w:tr w:rsidR="00217B2E">
        <w:tc>
          <w:tcPr>
            <w:tcW w:w="1728" w:type="dxa"/>
          </w:tcPr>
          <w:p w:rsidR="00217B2E" w:rsidRDefault="00093AAF">
            <w:pPr>
              <w:jc w:val="center"/>
            </w:pPr>
            <w:r>
              <w:t>ARIMA</w:t>
            </w:r>
          </w:p>
        </w:tc>
        <w:tc>
          <w:tcPr>
            <w:tcW w:w="1728" w:type="dxa"/>
          </w:tcPr>
          <w:p w:rsidR="00217B2E" w:rsidRDefault="00093AAF">
            <w:pPr>
              <w:jc w:val="center"/>
            </w:pPr>
            <w:r>
              <w:t>18.5</w:t>
            </w:r>
          </w:p>
        </w:tc>
        <w:tc>
          <w:tcPr>
            <w:tcW w:w="1728" w:type="dxa"/>
          </w:tcPr>
          <w:p w:rsidR="00217B2E" w:rsidRDefault="00093AAF">
            <w:pPr>
              <w:jc w:val="center"/>
            </w:pPr>
            <w:r>
              <w:t>245.3</w:t>
            </w:r>
          </w:p>
        </w:tc>
        <w:tc>
          <w:tcPr>
            <w:tcW w:w="1728" w:type="dxa"/>
          </w:tcPr>
          <w:p w:rsidR="00217B2E" w:rsidRDefault="00093AAF">
            <w:pPr>
              <w:jc w:val="center"/>
            </w:pPr>
            <w:r>
              <w:t>189.7</w:t>
            </w:r>
          </w:p>
        </w:tc>
        <w:tc>
          <w:tcPr>
            <w:tcW w:w="1728" w:type="dxa"/>
          </w:tcPr>
          <w:p w:rsidR="00217B2E" w:rsidRDefault="00093AAF">
            <w:pPr>
              <w:jc w:val="center"/>
            </w:pPr>
            <w:r>
              <w:t>0.762</w:t>
            </w:r>
          </w:p>
        </w:tc>
      </w:tr>
      <w:tr w:rsidR="00217B2E">
        <w:tc>
          <w:tcPr>
            <w:tcW w:w="1728" w:type="dxa"/>
          </w:tcPr>
          <w:p w:rsidR="00217B2E" w:rsidRDefault="00093AAF">
            <w:pPr>
              <w:jc w:val="center"/>
            </w:pPr>
            <w:r>
              <w:t>Prophet</w:t>
            </w:r>
          </w:p>
        </w:tc>
        <w:tc>
          <w:tcPr>
            <w:tcW w:w="1728" w:type="dxa"/>
          </w:tcPr>
          <w:p w:rsidR="00217B2E" w:rsidRDefault="00093AAF">
            <w:pPr>
              <w:jc w:val="center"/>
            </w:pPr>
            <w:r>
              <w:t>12.4</w:t>
            </w:r>
          </w:p>
        </w:tc>
        <w:tc>
          <w:tcPr>
            <w:tcW w:w="1728" w:type="dxa"/>
          </w:tcPr>
          <w:p w:rsidR="00217B2E" w:rsidRDefault="00093AAF">
            <w:pPr>
              <w:jc w:val="center"/>
            </w:pPr>
            <w:r>
              <w:t>198.6</w:t>
            </w:r>
          </w:p>
        </w:tc>
        <w:tc>
          <w:tcPr>
            <w:tcW w:w="1728" w:type="dxa"/>
          </w:tcPr>
          <w:p w:rsidR="00217B2E" w:rsidRDefault="00093AAF">
            <w:pPr>
              <w:jc w:val="center"/>
            </w:pPr>
            <w:r>
              <w:t>152.3</w:t>
            </w:r>
          </w:p>
        </w:tc>
        <w:tc>
          <w:tcPr>
            <w:tcW w:w="1728" w:type="dxa"/>
          </w:tcPr>
          <w:p w:rsidR="00217B2E" w:rsidRDefault="00093AAF">
            <w:pPr>
              <w:jc w:val="center"/>
            </w:pPr>
            <w:r>
              <w:t>0.834</w:t>
            </w:r>
          </w:p>
        </w:tc>
      </w:tr>
      <w:tr w:rsidR="00217B2E">
        <w:tc>
          <w:tcPr>
            <w:tcW w:w="1728" w:type="dxa"/>
          </w:tcPr>
          <w:p w:rsidR="00217B2E" w:rsidRDefault="00093AAF">
            <w:pPr>
              <w:jc w:val="center"/>
            </w:pPr>
            <w:r>
              <w:t>LSTM</w:t>
            </w:r>
          </w:p>
        </w:tc>
        <w:tc>
          <w:tcPr>
            <w:tcW w:w="1728" w:type="dxa"/>
          </w:tcPr>
          <w:p w:rsidR="00217B2E" w:rsidRDefault="00093AAF">
            <w:pPr>
              <w:jc w:val="center"/>
            </w:pPr>
            <w:r>
              <w:t>10.9</w:t>
            </w:r>
          </w:p>
        </w:tc>
        <w:tc>
          <w:tcPr>
            <w:tcW w:w="1728" w:type="dxa"/>
          </w:tcPr>
          <w:p w:rsidR="00217B2E" w:rsidRDefault="00093AAF">
            <w:pPr>
              <w:jc w:val="center"/>
            </w:pPr>
            <w:r>
              <w:t>176.4</w:t>
            </w:r>
          </w:p>
        </w:tc>
        <w:tc>
          <w:tcPr>
            <w:tcW w:w="1728" w:type="dxa"/>
          </w:tcPr>
          <w:p w:rsidR="00217B2E" w:rsidRDefault="00093AAF">
            <w:pPr>
              <w:jc w:val="center"/>
            </w:pPr>
            <w:r>
              <w:t>138.9</w:t>
            </w:r>
          </w:p>
        </w:tc>
        <w:tc>
          <w:tcPr>
            <w:tcW w:w="1728" w:type="dxa"/>
          </w:tcPr>
          <w:p w:rsidR="00217B2E" w:rsidRDefault="00093AAF">
            <w:pPr>
              <w:jc w:val="center"/>
            </w:pPr>
            <w:r>
              <w:t>0.867</w:t>
            </w:r>
          </w:p>
        </w:tc>
      </w:tr>
      <w:tr w:rsidR="00217B2E">
        <w:tc>
          <w:tcPr>
            <w:tcW w:w="1728" w:type="dxa"/>
          </w:tcPr>
          <w:p w:rsidR="00217B2E" w:rsidRDefault="00093AAF">
            <w:pPr>
              <w:jc w:val="center"/>
            </w:pPr>
            <w:r>
              <w:t>Prophet-LSTM</w:t>
            </w:r>
          </w:p>
        </w:tc>
        <w:tc>
          <w:tcPr>
            <w:tcW w:w="1728" w:type="dxa"/>
          </w:tcPr>
          <w:p w:rsidR="00217B2E" w:rsidRDefault="00093AAF">
            <w:pPr>
              <w:jc w:val="center"/>
            </w:pPr>
            <w:r>
              <w:t>8.7</w:t>
            </w:r>
          </w:p>
        </w:tc>
        <w:tc>
          <w:tcPr>
            <w:tcW w:w="1728" w:type="dxa"/>
          </w:tcPr>
          <w:p w:rsidR="00217B2E" w:rsidRDefault="00093AAF">
            <w:pPr>
              <w:jc w:val="center"/>
            </w:pPr>
            <w:r>
              <w:t>158.2</w:t>
            </w:r>
          </w:p>
        </w:tc>
        <w:tc>
          <w:tcPr>
            <w:tcW w:w="1728" w:type="dxa"/>
          </w:tcPr>
          <w:p w:rsidR="00217B2E" w:rsidRDefault="00093AAF">
            <w:pPr>
              <w:jc w:val="center"/>
            </w:pPr>
            <w:r>
              <w:t>121.5</w:t>
            </w:r>
          </w:p>
        </w:tc>
        <w:tc>
          <w:tcPr>
            <w:tcW w:w="1728" w:type="dxa"/>
          </w:tcPr>
          <w:p w:rsidR="00217B2E" w:rsidRDefault="00093AAF">
            <w:pPr>
              <w:jc w:val="center"/>
            </w:pPr>
            <w:r>
              <w:t>0.891</w:t>
            </w:r>
          </w:p>
        </w:tc>
      </w:tr>
    </w:tbl>
    <w:p w:rsidR="00217B2E" w:rsidRDefault="00093AAF">
      <w:pPr>
        <w:jc w:val="center"/>
      </w:pPr>
      <w:r>
        <w:rPr>
          <w:b/>
        </w:rPr>
        <w:t>表</w:t>
      </w:r>
      <w:r>
        <w:rPr>
          <w:b/>
        </w:rPr>
        <w:t xml:space="preserve">1 </w:t>
      </w:r>
      <w:r>
        <w:rPr>
          <w:b/>
        </w:rPr>
        <w:t>不同模型性能对比</w:t>
      </w:r>
    </w:p>
    <w:p w:rsidR="00217B2E" w:rsidRDefault="00217B2E"/>
    <w:tbl>
      <w:tblPr>
        <w:tblStyle w:val="aff1"/>
        <w:tblW w:w="0" w:type="auto"/>
        <w:tblLook w:val="04A0" w:firstRow="1" w:lastRow="0" w:firstColumn="1" w:lastColumn="0" w:noHBand="0" w:noVBand="1"/>
      </w:tblPr>
      <w:tblGrid>
        <w:gridCol w:w="4320"/>
        <w:gridCol w:w="4320"/>
      </w:tblGrid>
      <w:tr w:rsidR="00217B2E">
        <w:tc>
          <w:tcPr>
            <w:tcW w:w="4320" w:type="dxa"/>
          </w:tcPr>
          <w:p w:rsidR="00217B2E" w:rsidRDefault="00093AAF">
            <w:pPr>
              <w:jc w:val="center"/>
            </w:pPr>
            <w:r>
              <w:rPr>
                <w:b/>
              </w:rPr>
              <w:t>特征</w:t>
            </w:r>
          </w:p>
        </w:tc>
        <w:tc>
          <w:tcPr>
            <w:tcW w:w="4320" w:type="dxa"/>
          </w:tcPr>
          <w:p w:rsidR="00217B2E" w:rsidRDefault="00093AAF">
            <w:pPr>
              <w:jc w:val="center"/>
            </w:pPr>
            <w:r>
              <w:rPr>
                <w:b/>
              </w:rPr>
              <w:t>贡献度</w:t>
            </w:r>
            <w:r>
              <w:rPr>
                <w:b/>
              </w:rPr>
              <w:t>(%)</w:t>
            </w:r>
          </w:p>
        </w:tc>
      </w:tr>
      <w:tr w:rsidR="00217B2E">
        <w:tc>
          <w:tcPr>
            <w:tcW w:w="4320" w:type="dxa"/>
          </w:tcPr>
          <w:p w:rsidR="00217B2E" w:rsidRDefault="00093AAF">
            <w:pPr>
              <w:jc w:val="center"/>
            </w:pPr>
            <w:r>
              <w:t>历史收入趋势</w:t>
            </w:r>
          </w:p>
        </w:tc>
        <w:tc>
          <w:tcPr>
            <w:tcW w:w="4320" w:type="dxa"/>
          </w:tcPr>
          <w:p w:rsidR="00217B2E" w:rsidRDefault="00093AAF">
            <w:pPr>
              <w:jc w:val="center"/>
            </w:pPr>
            <w:r>
              <w:t>35</w:t>
            </w:r>
          </w:p>
        </w:tc>
      </w:tr>
      <w:tr w:rsidR="00217B2E">
        <w:tc>
          <w:tcPr>
            <w:tcW w:w="4320" w:type="dxa"/>
          </w:tcPr>
          <w:p w:rsidR="00217B2E" w:rsidRDefault="00093AAF">
            <w:pPr>
              <w:jc w:val="center"/>
            </w:pPr>
            <w:r>
              <w:t>用户活跃度</w:t>
            </w:r>
          </w:p>
        </w:tc>
        <w:tc>
          <w:tcPr>
            <w:tcW w:w="4320" w:type="dxa"/>
          </w:tcPr>
          <w:p w:rsidR="00217B2E" w:rsidRDefault="00093AAF">
            <w:pPr>
              <w:jc w:val="center"/>
            </w:pPr>
            <w:r>
              <w:t>28</w:t>
            </w:r>
          </w:p>
        </w:tc>
      </w:tr>
      <w:tr w:rsidR="00217B2E">
        <w:tc>
          <w:tcPr>
            <w:tcW w:w="4320" w:type="dxa"/>
          </w:tcPr>
          <w:p w:rsidR="00217B2E" w:rsidRDefault="00093AAF">
            <w:pPr>
              <w:jc w:val="center"/>
            </w:pPr>
            <w:r>
              <w:t>营销活动</w:t>
            </w:r>
          </w:p>
        </w:tc>
        <w:tc>
          <w:tcPr>
            <w:tcW w:w="4320" w:type="dxa"/>
          </w:tcPr>
          <w:p w:rsidR="00217B2E" w:rsidRDefault="00093AAF">
            <w:pPr>
              <w:jc w:val="center"/>
            </w:pPr>
            <w:r>
              <w:t>18</w:t>
            </w:r>
          </w:p>
        </w:tc>
      </w:tr>
      <w:tr w:rsidR="00217B2E">
        <w:tc>
          <w:tcPr>
            <w:tcW w:w="4320" w:type="dxa"/>
          </w:tcPr>
          <w:p w:rsidR="00217B2E" w:rsidRDefault="00093AAF">
            <w:pPr>
              <w:jc w:val="center"/>
            </w:pPr>
            <w:r>
              <w:t>版本更新</w:t>
            </w:r>
          </w:p>
        </w:tc>
        <w:tc>
          <w:tcPr>
            <w:tcW w:w="4320" w:type="dxa"/>
          </w:tcPr>
          <w:p w:rsidR="00217B2E" w:rsidRDefault="00093AAF">
            <w:pPr>
              <w:jc w:val="center"/>
            </w:pPr>
            <w:r>
              <w:t>12</w:t>
            </w:r>
          </w:p>
        </w:tc>
      </w:tr>
      <w:tr w:rsidR="00217B2E">
        <w:tc>
          <w:tcPr>
            <w:tcW w:w="4320" w:type="dxa"/>
          </w:tcPr>
          <w:p w:rsidR="00217B2E" w:rsidRDefault="00093AAF">
            <w:pPr>
              <w:jc w:val="center"/>
            </w:pPr>
            <w:r>
              <w:t>季节性因素</w:t>
            </w:r>
          </w:p>
        </w:tc>
        <w:tc>
          <w:tcPr>
            <w:tcW w:w="4320" w:type="dxa"/>
          </w:tcPr>
          <w:p w:rsidR="00217B2E" w:rsidRDefault="00093AAF">
            <w:pPr>
              <w:jc w:val="center"/>
            </w:pPr>
            <w:r>
              <w:t>7</w:t>
            </w:r>
          </w:p>
        </w:tc>
      </w:tr>
    </w:tbl>
    <w:p w:rsidR="00217B2E" w:rsidRDefault="00093AAF">
      <w:pPr>
        <w:jc w:val="center"/>
      </w:pPr>
      <w:r>
        <w:rPr>
          <w:b/>
        </w:rPr>
        <w:t>表</w:t>
      </w:r>
      <w:r>
        <w:rPr>
          <w:b/>
        </w:rPr>
        <w:t xml:space="preserve">2 </w:t>
      </w:r>
      <w:r>
        <w:rPr>
          <w:b/>
        </w:rPr>
        <w:t>特征重要性分析</w:t>
      </w:r>
    </w:p>
    <w:sectPr w:rsidR="00217B2E"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40F" w:rsidRDefault="0067240F">
      <w:pPr>
        <w:spacing w:after="0" w:line="240" w:lineRule="auto"/>
      </w:pPr>
      <w:r>
        <w:separator/>
      </w:r>
    </w:p>
  </w:endnote>
  <w:endnote w:type="continuationSeparator" w:id="0">
    <w:p w:rsidR="0067240F" w:rsidRDefault="0067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D1" w:rsidRDefault="000942D1">
    <w:pPr>
      <w:pStyle w:val="a7"/>
      <w:jc w:val="center"/>
    </w:pPr>
    <w:r>
      <w:t>第</w:t>
    </w:r>
    <w:r>
      <w:t xml:space="preserve"> </w:t>
    </w:r>
    <w:r>
      <w:fldChar w:fldCharType="begin"/>
    </w:r>
    <w:r>
      <w:instrText>PAGE</w:instrText>
    </w:r>
    <w:r>
      <w:fldChar w:fldCharType="separate"/>
    </w:r>
    <w:r w:rsidR="00F45C09">
      <w:rPr>
        <w:noProof/>
      </w:rPr>
      <w:t>48</w:t>
    </w:r>
    <w:r>
      <w:fldChar w:fldCharType="end"/>
    </w:r>
    <w:r>
      <w:t xml:space="preserve"> </w:t>
    </w:r>
    <w: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40F" w:rsidRDefault="0067240F">
      <w:pPr>
        <w:spacing w:after="0" w:line="240" w:lineRule="auto"/>
      </w:pPr>
      <w:r>
        <w:separator/>
      </w:r>
    </w:p>
  </w:footnote>
  <w:footnote w:type="continuationSeparator" w:id="0">
    <w:p w:rsidR="0067240F" w:rsidRDefault="00672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2D1" w:rsidRDefault="000942D1">
    <w:pPr>
      <w:pStyle w:val="a5"/>
      <w:rPr>
        <w:lang w:eastAsia="zh-CN"/>
      </w:rPr>
    </w:pPr>
    <w:r>
      <w:rPr>
        <w:rFonts w:ascii="宋体" w:hAnsi="宋体"/>
        <w:sz w:val="18"/>
        <w:lang w:eastAsia="zh-CN"/>
      </w:rPr>
      <w:t>基于混合时序建模的《幻塔》</w:t>
    </w:r>
    <w:r>
      <w:rPr>
        <w:rFonts w:ascii="宋体" w:hAnsi="宋体"/>
        <w:sz w:val="18"/>
        <w:lang w:eastAsia="zh-CN"/>
      </w:rPr>
      <w:t>DLC</w:t>
    </w:r>
    <w:r>
      <w:rPr>
        <w:rFonts w:ascii="宋体" w:hAnsi="宋体"/>
        <w:sz w:val="18"/>
        <w:lang w:eastAsia="zh-CN"/>
      </w:rPr>
      <w:t>收入预测研究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3AAF"/>
    <w:rsid w:val="000942D1"/>
    <w:rsid w:val="000C362C"/>
    <w:rsid w:val="0015074B"/>
    <w:rsid w:val="00217B2E"/>
    <w:rsid w:val="0029639D"/>
    <w:rsid w:val="00326F90"/>
    <w:rsid w:val="0067240F"/>
    <w:rsid w:val="00AA1D8D"/>
    <w:rsid w:val="00B47730"/>
    <w:rsid w:val="00CB0664"/>
    <w:rsid w:val="00F45C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BB5C"/>
  <w14:defaultImageDpi w14:val="300"/>
  <w15:docId w15:val="{F4C1F853-B606-4E91-A64E-15FC769B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sz w:val="21"/>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240" w:line="240" w:lineRule="auto"/>
      <w:jc w:val="center"/>
    </w:pPr>
    <w:rPr>
      <w:rFonts w:ascii="宋体" w:hAnsi="宋体"/>
      <w:b/>
      <w:color w:val="000000"/>
      <w:sz w:val="36"/>
    </w:rPr>
  </w:style>
  <w:style w:type="paragraph" w:customStyle="1" w:styleId="AuthorInfo">
    <w:name w:val="Author Info"/>
    <w:pPr>
      <w:spacing w:after="120"/>
      <w:jc w:val="center"/>
    </w:pPr>
    <w:rPr>
      <w:rFonts w:ascii="宋体" w:hAnsi="宋体"/>
      <w:sz w:val="24"/>
    </w:rPr>
  </w:style>
  <w:style w:type="paragraph" w:customStyle="1" w:styleId="Abstract">
    <w:name w:val="Abstract"/>
    <w:pPr>
      <w:spacing w:after="120" w:line="360" w:lineRule="auto"/>
      <w:jc w:val="both"/>
    </w:pPr>
    <w:rPr>
      <w:rFonts w:ascii="宋体" w:hAnsi="宋体"/>
      <w:sz w:val="21"/>
    </w:rPr>
  </w:style>
  <w:style w:type="paragraph" w:customStyle="1" w:styleId="Heading1Custom">
    <w:name w:val="Heading 1 Custom"/>
    <w:pPr>
      <w:spacing w:before="240" w:after="120"/>
    </w:pPr>
    <w:rPr>
      <w:rFonts w:ascii="黑体" w:hAnsi="黑体"/>
      <w:b/>
      <w:sz w:val="28"/>
    </w:rPr>
  </w:style>
  <w:style w:type="paragraph" w:customStyle="1" w:styleId="Heading2Custom">
    <w:name w:val="Heading 2 Custom"/>
    <w:pPr>
      <w:spacing w:before="120" w:after="60"/>
    </w:pPr>
    <w:rPr>
      <w:rFonts w:ascii="黑体" w:hAnsi="黑体"/>
      <w:b/>
      <w:sz w:val="24"/>
    </w:rPr>
  </w:style>
  <w:style w:type="paragraph" w:customStyle="1" w:styleId="BodyTextCustom">
    <w:name w:val="Body Text Custom"/>
    <w:pPr>
      <w:spacing w:after="120" w:line="360" w:lineRule="auto"/>
      <w:ind w:firstLine="360"/>
      <w:jc w:val="both"/>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D6DBA-AFB2-4263-A895-46D453F9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48</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3</cp:revision>
  <cp:lastPrinted>2025-07-27T02:41:00Z</cp:lastPrinted>
  <dcterms:created xsi:type="dcterms:W3CDTF">2013-12-23T23:15:00Z</dcterms:created>
  <dcterms:modified xsi:type="dcterms:W3CDTF">2025-07-27T02:55:00Z</dcterms:modified>
  <cp:category/>
</cp:coreProperties>
</file>